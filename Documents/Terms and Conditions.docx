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9F8F5"/>
  <w:body>
    <w:p w14:paraId="785A9817" w14:textId="75FAC9B1" w:rsidR="00CA5DF9" w:rsidRDefault="00CE560A" w:rsidP="00012315">
      <w:pPr>
        <w:jc w:val="center"/>
      </w:pPr>
      <w:r>
        <w:rPr>
          <w:noProof/>
        </w:rPr>
        <w:drawing>
          <wp:anchor distT="0" distB="0" distL="114300" distR="114300" simplePos="0" relativeHeight="251660288" behindDoc="0" locked="0" layoutInCell="1" allowOverlap="1" wp14:anchorId="72CD34E0" wp14:editId="5C5ACD72">
            <wp:simplePos x="0" y="0"/>
            <wp:positionH relativeFrom="column">
              <wp:posOffset>1836420</wp:posOffset>
            </wp:positionH>
            <wp:positionV relativeFrom="paragraph">
              <wp:posOffset>-68580</wp:posOffset>
            </wp:positionV>
            <wp:extent cx="3185160" cy="246196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usive Logo.png"/>
                    <pic:cNvPicPr/>
                  </pic:nvPicPr>
                  <pic:blipFill>
                    <a:blip r:embed="rId8"/>
                    <a:stretch>
                      <a:fillRect/>
                    </a:stretch>
                  </pic:blipFill>
                  <pic:spPr>
                    <a:xfrm>
                      <a:off x="0" y="0"/>
                      <a:ext cx="3185160" cy="2461967"/>
                    </a:xfrm>
                    <a:prstGeom prst="rect">
                      <a:avLst/>
                    </a:prstGeom>
                  </pic:spPr>
                </pic:pic>
              </a:graphicData>
            </a:graphic>
          </wp:anchor>
        </w:drawing>
      </w:r>
    </w:p>
    <w:p w14:paraId="4D5B9129" w14:textId="77777777" w:rsidR="005E21E0" w:rsidRDefault="005E21E0" w:rsidP="00012315">
      <w:pPr>
        <w:jc w:val="center"/>
        <w:rPr>
          <w:rFonts w:ascii="Eras Medium ITC" w:hAnsi="Eras Medium ITC"/>
          <w:color w:val="BFBFBF" w:themeColor="background1" w:themeShade="BF"/>
        </w:rPr>
      </w:pPr>
    </w:p>
    <w:p w14:paraId="48422224" w14:textId="77777777" w:rsidR="005E21E0" w:rsidRDefault="005E21E0" w:rsidP="00012315">
      <w:pPr>
        <w:jc w:val="center"/>
        <w:rPr>
          <w:rFonts w:ascii="Eras Medium ITC" w:hAnsi="Eras Medium ITC"/>
          <w:color w:val="BFBFBF" w:themeColor="background1" w:themeShade="BF"/>
        </w:rPr>
      </w:pPr>
    </w:p>
    <w:p w14:paraId="14AEEE2A" w14:textId="77777777" w:rsidR="005E21E0" w:rsidRDefault="005E21E0" w:rsidP="00012315">
      <w:pPr>
        <w:jc w:val="center"/>
        <w:rPr>
          <w:rFonts w:ascii="Eras Medium ITC" w:hAnsi="Eras Medium ITC"/>
          <w:color w:val="BFBFBF" w:themeColor="background1" w:themeShade="BF"/>
        </w:rPr>
      </w:pPr>
    </w:p>
    <w:p w14:paraId="39928DCB" w14:textId="77777777" w:rsidR="005E21E0" w:rsidRDefault="005E21E0" w:rsidP="00012315">
      <w:pPr>
        <w:jc w:val="center"/>
        <w:rPr>
          <w:rFonts w:ascii="Eras Medium ITC" w:hAnsi="Eras Medium ITC"/>
          <w:color w:val="BFBFBF" w:themeColor="background1" w:themeShade="BF"/>
        </w:rPr>
      </w:pPr>
    </w:p>
    <w:p w14:paraId="009642E8" w14:textId="77777777" w:rsidR="005E21E0" w:rsidRDefault="005E21E0" w:rsidP="00012315">
      <w:pPr>
        <w:jc w:val="center"/>
        <w:rPr>
          <w:rFonts w:ascii="Eras Medium ITC" w:hAnsi="Eras Medium ITC"/>
          <w:color w:val="BFBFBF" w:themeColor="background1" w:themeShade="BF"/>
        </w:rPr>
      </w:pPr>
    </w:p>
    <w:p w14:paraId="2B91DC76" w14:textId="77777777" w:rsidR="005E21E0" w:rsidRDefault="005E21E0" w:rsidP="00012315">
      <w:pPr>
        <w:jc w:val="center"/>
        <w:rPr>
          <w:rFonts w:ascii="Eras Medium ITC" w:hAnsi="Eras Medium ITC"/>
          <w:color w:val="BFBFBF" w:themeColor="background1" w:themeShade="BF"/>
        </w:rPr>
      </w:pPr>
    </w:p>
    <w:p w14:paraId="1AD2AE40" w14:textId="77777777" w:rsidR="005E21E0" w:rsidRDefault="005E21E0" w:rsidP="00CC1785">
      <w:pPr>
        <w:rPr>
          <w:rFonts w:ascii="Eras Medium ITC" w:hAnsi="Eras Medium ITC"/>
          <w:color w:val="BFBFBF" w:themeColor="background1" w:themeShade="BF"/>
        </w:rPr>
      </w:pPr>
    </w:p>
    <w:p w14:paraId="7600AF47" w14:textId="77777777" w:rsidR="005A2312" w:rsidRDefault="00CC1785" w:rsidP="00CC1785">
      <w:pPr>
        <w:tabs>
          <w:tab w:val="left" w:pos="780"/>
          <w:tab w:val="center" w:pos="5400"/>
        </w:tabs>
        <w:rPr>
          <w:rFonts w:ascii="Felix Titling" w:hAnsi="Felix Titling"/>
          <w:b/>
          <w:bCs/>
          <w:iCs/>
          <w:sz w:val="24"/>
        </w:rPr>
      </w:pPr>
      <w:r>
        <w:rPr>
          <w:rFonts w:ascii="Felix Titling" w:hAnsi="Felix Titling"/>
          <w:b/>
          <w:bCs/>
          <w:iCs/>
          <w:sz w:val="24"/>
        </w:rPr>
        <w:tab/>
      </w:r>
    </w:p>
    <w:p w14:paraId="135136C6" w14:textId="77777777" w:rsidR="005A2312" w:rsidRPr="002C4733" w:rsidRDefault="005A2312" w:rsidP="005A2312">
      <w:pPr>
        <w:tabs>
          <w:tab w:val="left" w:pos="780"/>
          <w:tab w:val="center" w:pos="5400"/>
        </w:tabs>
        <w:jc w:val="center"/>
        <w:rPr>
          <w:rFonts w:ascii="Felix Titling" w:hAnsi="Felix Titling"/>
          <w:b/>
          <w:bCs/>
          <w:iCs/>
          <w:color w:val="DEA900"/>
          <w:sz w:val="24"/>
          <w:lang w:val="en-GB"/>
          <w14:textFill>
            <w14:gradFill>
              <w14:gsLst>
                <w14:gs w14:pos="0">
                  <w14:srgbClr w14:val="DEA900">
                    <w14:shade w14:val="30000"/>
                    <w14:satMod w14:val="115000"/>
                  </w14:srgbClr>
                </w14:gs>
                <w14:gs w14:pos="50000">
                  <w14:srgbClr w14:val="DEA900">
                    <w14:shade w14:val="67500"/>
                    <w14:satMod w14:val="115000"/>
                  </w14:srgbClr>
                </w14:gs>
                <w14:gs w14:pos="100000">
                  <w14:srgbClr w14:val="DEA900">
                    <w14:shade w14:val="100000"/>
                    <w14:satMod w14:val="115000"/>
                  </w14:srgbClr>
                </w14:gs>
              </w14:gsLst>
              <w14:path w14:path="circle">
                <w14:fillToRect w14:l="100000" w14:t="100000" w14:r="0" w14:b="0"/>
              </w14:path>
            </w14:gradFill>
          </w14:textFill>
        </w:rPr>
      </w:pPr>
      <w:r w:rsidRPr="002C4733">
        <w:rPr>
          <w:rFonts w:ascii="Felix Titling" w:hAnsi="Felix Titling"/>
          <w:b/>
          <w:bCs/>
          <w:iCs/>
          <w:color w:val="DEA900"/>
          <w:sz w:val="24"/>
          <w:lang w:val="en-GB"/>
          <w14:textFill>
            <w14:gradFill>
              <w14:gsLst>
                <w14:gs w14:pos="0">
                  <w14:srgbClr w14:val="DEA900">
                    <w14:shade w14:val="30000"/>
                    <w14:satMod w14:val="115000"/>
                  </w14:srgbClr>
                </w14:gs>
                <w14:gs w14:pos="50000">
                  <w14:srgbClr w14:val="DEA900">
                    <w14:shade w14:val="67500"/>
                    <w14:satMod w14:val="115000"/>
                  </w14:srgbClr>
                </w14:gs>
                <w14:gs w14:pos="100000">
                  <w14:srgbClr w14:val="DEA900">
                    <w14:shade w14:val="100000"/>
                    <w14:satMod w14:val="115000"/>
                  </w14:srgbClr>
                </w14:gs>
              </w14:gsLst>
              <w14:path w14:path="circle">
                <w14:fillToRect w14:l="100000" w14:t="100000" w14:r="0" w14:b="0"/>
              </w14:path>
            </w14:gradFill>
          </w14:textFill>
        </w:rPr>
        <w:t>SEATING YOU AT A TABLE YOU DESERVE TO EAT AT</w:t>
      </w:r>
    </w:p>
    <w:p w14:paraId="146BA161" w14:textId="554C9518" w:rsidR="00CE560A" w:rsidRDefault="00CC1785" w:rsidP="00CC1785">
      <w:pPr>
        <w:tabs>
          <w:tab w:val="left" w:pos="780"/>
          <w:tab w:val="center" w:pos="5400"/>
        </w:tabs>
        <w:rPr>
          <w:rFonts w:ascii="Felix Titling" w:hAnsi="Felix Titling"/>
          <w:b/>
          <w:bCs/>
          <w:iCs/>
          <w:sz w:val="24"/>
        </w:rPr>
      </w:pPr>
      <w:r>
        <w:rPr>
          <w:rFonts w:ascii="Felix Titling" w:hAnsi="Felix Titling"/>
          <w:b/>
          <w:bCs/>
          <w:iCs/>
          <w:sz w:val="24"/>
        </w:rPr>
        <w:tab/>
      </w:r>
    </w:p>
    <w:p w14:paraId="06B45DE9" w14:textId="77777777" w:rsidR="00DF2BFB" w:rsidRPr="000006FF" w:rsidRDefault="00DF2BFB" w:rsidP="00DF2BFB">
      <w:pPr>
        <w:tabs>
          <w:tab w:val="left" w:pos="780"/>
          <w:tab w:val="center" w:pos="5400"/>
        </w:tabs>
        <w:jc w:val="center"/>
        <w:rPr>
          <w:rFonts w:ascii="Eras Medium ITC" w:hAnsi="Eras Medium ITC"/>
          <w:b/>
          <w:bCs/>
          <w:iCs/>
          <w:sz w:val="24"/>
          <w:lang w:val="en-GB"/>
        </w:rPr>
      </w:pPr>
      <w:r w:rsidRPr="000006FF">
        <w:rPr>
          <w:rFonts w:ascii="Eras Medium ITC" w:hAnsi="Eras Medium ITC"/>
          <w:b/>
          <w:bCs/>
          <w:iCs/>
          <w:sz w:val="24"/>
          <w:lang w:val="en-GB"/>
        </w:rPr>
        <w:t>SUMMARY OF PARTNER PERKS AND RESPONSIBILITIES</w:t>
      </w:r>
    </w:p>
    <w:p w14:paraId="508374D5" w14:textId="77777777" w:rsidR="00DF2BFB" w:rsidRDefault="00DF2BFB" w:rsidP="00DF2BFB">
      <w:pPr>
        <w:tabs>
          <w:tab w:val="left" w:pos="780"/>
          <w:tab w:val="center" w:pos="5400"/>
        </w:tabs>
        <w:rPr>
          <w:rFonts w:ascii="Eras Medium ITC" w:hAnsi="Eras Medium ITC"/>
          <w:iCs/>
          <w:sz w:val="24"/>
          <w:lang w:val="en-GB"/>
        </w:rPr>
      </w:pPr>
      <w:r w:rsidRPr="000006FF">
        <w:rPr>
          <w:rFonts w:ascii="Eras Medium ITC" w:hAnsi="Eras Medium ITC"/>
          <w:iCs/>
          <w:sz w:val="24"/>
          <w:lang w:val="en-GB"/>
        </w:rPr>
        <w:t xml:space="preserve">Becoming a Partner with North by Nature Exclusive means joining an exclusive </w:t>
      </w:r>
      <w:r>
        <w:rPr>
          <w:rFonts w:ascii="Eras Medium ITC" w:hAnsi="Eras Medium ITC"/>
          <w:iCs/>
          <w:sz w:val="24"/>
          <w:lang w:val="en-GB"/>
        </w:rPr>
        <w:t xml:space="preserve">ever-growing </w:t>
      </w:r>
      <w:r w:rsidRPr="000006FF">
        <w:rPr>
          <w:rFonts w:ascii="Eras Medium ITC" w:hAnsi="Eras Medium ITC"/>
          <w:iCs/>
          <w:sz w:val="24"/>
          <w:lang w:val="en-GB"/>
        </w:rPr>
        <w:t xml:space="preserve">network that connects you with </w:t>
      </w:r>
      <w:r>
        <w:rPr>
          <w:rFonts w:ascii="Eras Medium ITC" w:hAnsi="Eras Medium ITC"/>
          <w:iCs/>
          <w:sz w:val="24"/>
          <w:lang w:val="en-GB"/>
        </w:rPr>
        <w:t xml:space="preserve">unique and </w:t>
      </w:r>
      <w:r w:rsidRPr="000006FF">
        <w:rPr>
          <w:rFonts w:ascii="Eras Medium ITC" w:hAnsi="Eras Medium ITC"/>
          <w:iCs/>
          <w:sz w:val="24"/>
          <w:lang w:val="en-GB"/>
        </w:rPr>
        <w:t>high-profile individuals,</w:t>
      </w:r>
      <w:r>
        <w:rPr>
          <w:rFonts w:ascii="Eras Medium ITC" w:hAnsi="Eras Medium ITC"/>
          <w:iCs/>
          <w:sz w:val="24"/>
          <w:lang w:val="en-GB"/>
        </w:rPr>
        <w:t xml:space="preserve"> with a total of over 200,000 followers,</w:t>
      </w:r>
      <w:r w:rsidRPr="000006FF">
        <w:rPr>
          <w:rFonts w:ascii="Eras Medium ITC" w:hAnsi="Eras Medium ITC"/>
          <w:iCs/>
          <w:sz w:val="24"/>
          <w:lang w:val="en-GB"/>
        </w:rPr>
        <w:t xml:space="preserve"> including social media influencers, successful entrepreneurs, and other elite members of society. As a Partner, your business will benefit from increased exposure through our members’ social media content, including tags and posts that promote your services directly to their large and engaged audiences</w:t>
      </w:r>
      <w:r>
        <w:rPr>
          <w:rFonts w:ascii="Eras Medium ITC" w:hAnsi="Eras Medium ITC"/>
          <w:iCs/>
          <w:sz w:val="24"/>
          <w:lang w:val="en-GB"/>
        </w:rPr>
        <w:t>, and word of mouth</w:t>
      </w:r>
      <w:r w:rsidRPr="000006FF">
        <w:rPr>
          <w:rFonts w:ascii="Eras Medium ITC" w:hAnsi="Eras Medium ITC"/>
          <w:iCs/>
          <w:sz w:val="24"/>
          <w:lang w:val="en-GB"/>
        </w:rPr>
        <w:t>. You'll also have the chance to collaborate with our members for exciting content creation opportunities, further boosting your brand visibility.</w:t>
      </w:r>
    </w:p>
    <w:p w14:paraId="5E25EA44" w14:textId="77777777" w:rsidR="00DF2BFB" w:rsidRPr="000006FF" w:rsidRDefault="00DF2BFB" w:rsidP="00DF2BFB">
      <w:pPr>
        <w:tabs>
          <w:tab w:val="left" w:pos="780"/>
          <w:tab w:val="center" w:pos="5400"/>
        </w:tabs>
        <w:rPr>
          <w:rFonts w:ascii="Eras Medium ITC" w:hAnsi="Eras Medium ITC"/>
          <w:iCs/>
          <w:sz w:val="24"/>
          <w:lang w:val="en-GB"/>
        </w:rPr>
      </w:pPr>
      <w:r>
        <w:rPr>
          <w:rFonts w:ascii="Eras Medium ITC" w:hAnsi="Eras Medium ITC"/>
          <w:iCs/>
          <w:sz w:val="24"/>
          <w:lang w:val="en-GB"/>
        </w:rPr>
        <w:t xml:space="preserve">Our members will have their main demographic and characteristic information stored within our database, such as height, gender, ethnicity, location etc., this is so you can have a more personalised selection when requiring content creation. In addition, our members will be spread across 3 membership tiers, Basic, Gold, and Platinum. The more exclusive the tier, the more exclusive the member. However, higher tier members would require greater benefits, which may include fees. Furthermore, all members contribution to content opportunities is voluntary, it is therefore not guaranteed that specific member characteristics/membership tier groups, will be available or interested in the opportunity presented. We are also trained in social media management, and concept and content creation, for additional costs, we can support to take your social influence </w:t>
      </w:r>
      <w:proofErr w:type="gramStart"/>
      <w:r>
        <w:rPr>
          <w:rFonts w:ascii="Eras Medium ITC" w:hAnsi="Eras Medium ITC"/>
          <w:iCs/>
          <w:sz w:val="24"/>
          <w:lang w:val="en-GB"/>
        </w:rPr>
        <w:t>to</w:t>
      </w:r>
      <w:proofErr w:type="gramEnd"/>
      <w:r>
        <w:rPr>
          <w:rFonts w:ascii="Eras Medium ITC" w:hAnsi="Eras Medium ITC"/>
          <w:iCs/>
          <w:sz w:val="24"/>
          <w:lang w:val="en-GB"/>
        </w:rPr>
        <w:t xml:space="preserve"> a greater level.</w:t>
      </w:r>
    </w:p>
    <w:p w14:paraId="6F991934" w14:textId="77777777" w:rsidR="00DF2BFB" w:rsidRPr="000006FF" w:rsidRDefault="00DF2BFB" w:rsidP="00DF2BFB">
      <w:pPr>
        <w:tabs>
          <w:tab w:val="left" w:pos="780"/>
          <w:tab w:val="center" w:pos="5400"/>
        </w:tabs>
        <w:rPr>
          <w:rFonts w:ascii="Eras Medium ITC" w:hAnsi="Eras Medium ITC"/>
          <w:iCs/>
          <w:sz w:val="24"/>
          <w:lang w:val="en-GB"/>
        </w:rPr>
      </w:pPr>
      <w:r w:rsidRPr="000006FF">
        <w:rPr>
          <w:rFonts w:ascii="Eras Medium ITC" w:hAnsi="Eras Medium ITC"/>
          <w:iCs/>
          <w:sz w:val="24"/>
          <w:lang w:val="en-GB"/>
        </w:rPr>
        <w:t>In addition to potential advertising and content creation opportunities, your business will be considered for our exclusive private events. If you're a venue, this means you could be shortlisted as a location for our luxury events attended by high-calibre guests. Your products or services will also be promoted as part of our membership benefits program</w:t>
      </w:r>
      <w:r>
        <w:rPr>
          <w:rFonts w:ascii="Eras Medium ITC" w:hAnsi="Eras Medium ITC"/>
          <w:iCs/>
          <w:sz w:val="24"/>
          <w:lang w:val="en-GB"/>
        </w:rPr>
        <w:t>me</w:t>
      </w:r>
      <w:r w:rsidRPr="000006FF">
        <w:rPr>
          <w:rFonts w:ascii="Eras Medium ITC" w:hAnsi="Eras Medium ITC"/>
          <w:iCs/>
          <w:sz w:val="24"/>
          <w:lang w:val="en-GB"/>
        </w:rPr>
        <w:t xml:space="preserve">, which gives our members exclusive discounts and perks when they visit </w:t>
      </w:r>
      <w:r>
        <w:rPr>
          <w:rFonts w:ascii="Eras Medium ITC" w:hAnsi="Eras Medium ITC"/>
          <w:iCs/>
          <w:sz w:val="24"/>
          <w:lang w:val="en-GB"/>
        </w:rPr>
        <w:t xml:space="preserve">or engage with </w:t>
      </w:r>
      <w:r w:rsidRPr="000006FF">
        <w:rPr>
          <w:rFonts w:ascii="Eras Medium ITC" w:hAnsi="Eras Medium ITC"/>
          <w:iCs/>
          <w:sz w:val="24"/>
          <w:lang w:val="en-GB"/>
        </w:rPr>
        <w:t>your business.</w:t>
      </w:r>
      <w:r>
        <w:rPr>
          <w:rFonts w:ascii="Eras Medium ITC" w:hAnsi="Eras Medium ITC"/>
          <w:iCs/>
          <w:sz w:val="24"/>
          <w:lang w:val="en-GB"/>
        </w:rPr>
        <w:t xml:space="preserve"> This in turn, will also generate you a higher volume of customers based on member awareness of the partnership and benefits provided.</w:t>
      </w:r>
    </w:p>
    <w:p w14:paraId="5F68CC4F" w14:textId="77777777" w:rsidR="00DF2BFB" w:rsidRPr="000006FF" w:rsidRDefault="00DF2BFB" w:rsidP="00DF2BFB">
      <w:pPr>
        <w:tabs>
          <w:tab w:val="left" w:pos="780"/>
          <w:tab w:val="center" w:pos="5400"/>
        </w:tabs>
        <w:rPr>
          <w:rFonts w:ascii="Eras Medium ITC" w:hAnsi="Eras Medium ITC"/>
          <w:iCs/>
          <w:sz w:val="24"/>
          <w:lang w:val="en-GB"/>
        </w:rPr>
      </w:pPr>
      <w:r w:rsidRPr="000006FF">
        <w:rPr>
          <w:rFonts w:ascii="Eras Medium ITC" w:hAnsi="Eras Medium ITC"/>
          <w:iCs/>
          <w:sz w:val="24"/>
          <w:lang w:val="en-GB"/>
        </w:rPr>
        <w:lastRenderedPageBreak/>
        <w:t>For the first three months, the partnership is completely free, giving you a risk-free opportunity to experience the benefits of being a Partner. After that, we'll work together to agree on a partnership fee that aligns with the value you receive. Throughout the partnership, you’ll need to honour the agreed-upon discounts and ensure that benefits are only extended to valid North by Nature Exclusive members (who will show a membership card for verification).</w:t>
      </w:r>
    </w:p>
    <w:p w14:paraId="5272EC9B" w14:textId="77777777" w:rsidR="00DF2BFB" w:rsidRPr="000006FF" w:rsidRDefault="00DF2BFB" w:rsidP="00DF2BFB">
      <w:pPr>
        <w:tabs>
          <w:tab w:val="left" w:pos="780"/>
          <w:tab w:val="center" w:pos="5400"/>
        </w:tabs>
        <w:rPr>
          <w:rFonts w:ascii="Eras Medium ITC" w:hAnsi="Eras Medium ITC"/>
          <w:iCs/>
          <w:sz w:val="24"/>
          <w:lang w:val="en-GB"/>
        </w:rPr>
      </w:pPr>
      <w:r w:rsidRPr="000006FF">
        <w:rPr>
          <w:rFonts w:ascii="Eras Medium ITC" w:hAnsi="Eras Medium ITC"/>
          <w:iCs/>
          <w:sz w:val="24"/>
          <w:lang w:val="en-GB"/>
        </w:rPr>
        <w:t>This partnership is all about mutual growth. While you enjoy the benefits of increased exposure and customer engagement, we expect our partners to keep our members' information and our business dealings confidential. We also ask that any collaborations with our members be coordinated through us to ensure everything stays exclusive and professional.</w:t>
      </w:r>
    </w:p>
    <w:p w14:paraId="4B42DC41" w14:textId="77777777" w:rsidR="000006FF" w:rsidRDefault="000006FF" w:rsidP="00CE560A">
      <w:pPr>
        <w:tabs>
          <w:tab w:val="left" w:pos="780"/>
          <w:tab w:val="center" w:pos="5400"/>
        </w:tabs>
        <w:jc w:val="center"/>
        <w:rPr>
          <w:rFonts w:ascii="Eras Medium ITC" w:hAnsi="Eras Medium ITC"/>
          <w:b/>
          <w:bCs/>
          <w:iCs/>
          <w:sz w:val="24"/>
          <w:lang w:val="en-GB"/>
        </w:rPr>
      </w:pPr>
    </w:p>
    <w:p w14:paraId="259024A7" w14:textId="77777777" w:rsidR="00DF2BFB" w:rsidRDefault="00DF2BFB" w:rsidP="00CE560A">
      <w:pPr>
        <w:tabs>
          <w:tab w:val="left" w:pos="780"/>
          <w:tab w:val="center" w:pos="5400"/>
        </w:tabs>
        <w:jc w:val="center"/>
        <w:rPr>
          <w:rFonts w:ascii="Eras Medium ITC" w:hAnsi="Eras Medium ITC"/>
          <w:b/>
          <w:bCs/>
          <w:iCs/>
          <w:sz w:val="24"/>
          <w:lang w:val="en-GB"/>
        </w:rPr>
      </w:pPr>
    </w:p>
    <w:p w14:paraId="59D7C86F" w14:textId="77777777" w:rsidR="00DF2BFB" w:rsidRDefault="00DF2BFB" w:rsidP="00CE560A">
      <w:pPr>
        <w:tabs>
          <w:tab w:val="left" w:pos="780"/>
          <w:tab w:val="center" w:pos="5400"/>
        </w:tabs>
        <w:jc w:val="center"/>
        <w:rPr>
          <w:rFonts w:ascii="Eras Medium ITC" w:hAnsi="Eras Medium ITC"/>
          <w:b/>
          <w:bCs/>
          <w:iCs/>
          <w:sz w:val="24"/>
          <w:lang w:val="en-GB"/>
        </w:rPr>
      </w:pPr>
    </w:p>
    <w:p w14:paraId="695E8D3C" w14:textId="77777777" w:rsidR="00DF2BFB" w:rsidRDefault="00DF2BFB" w:rsidP="00CE560A">
      <w:pPr>
        <w:tabs>
          <w:tab w:val="left" w:pos="780"/>
          <w:tab w:val="center" w:pos="5400"/>
        </w:tabs>
        <w:jc w:val="center"/>
        <w:rPr>
          <w:rFonts w:ascii="Eras Medium ITC" w:hAnsi="Eras Medium ITC"/>
          <w:b/>
          <w:bCs/>
          <w:iCs/>
          <w:sz w:val="24"/>
          <w:lang w:val="en-GB"/>
        </w:rPr>
      </w:pPr>
    </w:p>
    <w:p w14:paraId="6E483862" w14:textId="77777777" w:rsidR="00DF2BFB" w:rsidRDefault="00DF2BFB" w:rsidP="00CE560A">
      <w:pPr>
        <w:tabs>
          <w:tab w:val="left" w:pos="780"/>
          <w:tab w:val="center" w:pos="5400"/>
        </w:tabs>
        <w:jc w:val="center"/>
        <w:rPr>
          <w:rFonts w:ascii="Eras Medium ITC" w:hAnsi="Eras Medium ITC"/>
          <w:b/>
          <w:bCs/>
          <w:iCs/>
          <w:sz w:val="24"/>
          <w:lang w:val="en-GB"/>
        </w:rPr>
      </w:pPr>
    </w:p>
    <w:p w14:paraId="3C356A24" w14:textId="77777777" w:rsidR="00DF2BFB" w:rsidRDefault="00DF2BFB" w:rsidP="00CE560A">
      <w:pPr>
        <w:tabs>
          <w:tab w:val="left" w:pos="780"/>
          <w:tab w:val="center" w:pos="5400"/>
        </w:tabs>
        <w:jc w:val="center"/>
        <w:rPr>
          <w:rFonts w:ascii="Eras Medium ITC" w:hAnsi="Eras Medium ITC"/>
          <w:b/>
          <w:bCs/>
          <w:iCs/>
          <w:sz w:val="24"/>
          <w:lang w:val="en-GB"/>
        </w:rPr>
      </w:pPr>
    </w:p>
    <w:p w14:paraId="704DF384" w14:textId="77777777" w:rsidR="00DF2BFB" w:rsidRDefault="00DF2BFB" w:rsidP="00CE560A">
      <w:pPr>
        <w:tabs>
          <w:tab w:val="left" w:pos="780"/>
          <w:tab w:val="center" w:pos="5400"/>
        </w:tabs>
        <w:jc w:val="center"/>
        <w:rPr>
          <w:rFonts w:ascii="Eras Medium ITC" w:hAnsi="Eras Medium ITC"/>
          <w:b/>
          <w:bCs/>
          <w:iCs/>
          <w:sz w:val="24"/>
          <w:lang w:val="en-GB"/>
        </w:rPr>
      </w:pPr>
    </w:p>
    <w:p w14:paraId="587D37C4" w14:textId="77777777" w:rsidR="00DF2BFB" w:rsidRDefault="00DF2BFB" w:rsidP="00CE560A">
      <w:pPr>
        <w:tabs>
          <w:tab w:val="left" w:pos="780"/>
          <w:tab w:val="center" w:pos="5400"/>
        </w:tabs>
        <w:jc w:val="center"/>
        <w:rPr>
          <w:rFonts w:ascii="Eras Medium ITC" w:hAnsi="Eras Medium ITC"/>
          <w:b/>
          <w:bCs/>
          <w:iCs/>
          <w:sz w:val="24"/>
          <w:lang w:val="en-GB"/>
        </w:rPr>
      </w:pPr>
    </w:p>
    <w:p w14:paraId="332DD703" w14:textId="77777777" w:rsidR="00DF2BFB" w:rsidRDefault="00DF2BFB" w:rsidP="00CE560A">
      <w:pPr>
        <w:tabs>
          <w:tab w:val="left" w:pos="780"/>
          <w:tab w:val="center" w:pos="5400"/>
        </w:tabs>
        <w:jc w:val="center"/>
        <w:rPr>
          <w:rFonts w:ascii="Eras Medium ITC" w:hAnsi="Eras Medium ITC"/>
          <w:b/>
          <w:bCs/>
          <w:iCs/>
          <w:sz w:val="24"/>
          <w:lang w:val="en-GB"/>
        </w:rPr>
      </w:pPr>
    </w:p>
    <w:p w14:paraId="58B81F1D" w14:textId="77777777" w:rsidR="00DF2BFB" w:rsidRDefault="00DF2BFB" w:rsidP="00CE560A">
      <w:pPr>
        <w:tabs>
          <w:tab w:val="left" w:pos="780"/>
          <w:tab w:val="center" w:pos="5400"/>
        </w:tabs>
        <w:jc w:val="center"/>
        <w:rPr>
          <w:rFonts w:ascii="Eras Medium ITC" w:hAnsi="Eras Medium ITC"/>
          <w:b/>
          <w:bCs/>
          <w:iCs/>
          <w:sz w:val="24"/>
          <w:lang w:val="en-GB"/>
        </w:rPr>
      </w:pPr>
    </w:p>
    <w:p w14:paraId="381CAB49" w14:textId="77777777" w:rsidR="00DF2BFB" w:rsidRDefault="00DF2BFB" w:rsidP="00CE560A">
      <w:pPr>
        <w:tabs>
          <w:tab w:val="left" w:pos="780"/>
          <w:tab w:val="center" w:pos="5400"/>
        </w:tabs>
        <w:jc w:val="center"/>
        <w:rPr>
          <w:rFonts w:ascii="Eras Medium ITC" w:hAnsi="Eras Medium ITC"/>
          <w:b/>
          <w:bCs/>
          <w:iCs/>
          <w:sz w:val="24"/>
          <w:lang w:val="en-GB"/>
        </w:rPr>
      </w:pPr>
    </w:p>
    <w:p w14:paraId="46F271D0" w14:textId="77777777" w:rsidR="00DF2BFB" w:rsidRDefault="00DF2BFB" w:rsidP="00CE560A">
      <w:pPr>
        <w:tabs>
          <w:tab w:val="left" w:pos="780"/>
          <w:tab w:val="center" w:pos="5400"/>
        </w:tabs>
        <w:jc w:val="center"/>
        <w:rPr>
          <w:rFonts w:ascii="Eras Medium ITC" w:hAnsi="Eras Medium ITC"/>
          <w:b/>
          <w:bCs/>
          <w:iCs/>
          <w:sz w:val="24"/>
          <w:lang w:val="en-GB"/>
        </w:rPr>
      </w:pPr>
    </w:p>
    <w:p w14:paraId="01EDBE9F" w14:textId="77777777" w:rsidR="00DF2BFB" w:rsidRDefault="00DF2BFB" w:rsidP="00CE560A">
      <w:pPr>
        <w:tabs>
          <w:tab w:val="left" w:pos="780"/>
          <w:tab w:val="center" w:pos="5400"/>
        </w:tabs>
        <w:jc w:val="center"/>
        <w:rPr>
          <w:rFonts w:ascii="Eras Medium ITC" w:hAnsi="Eras Medium ITC"/>
          <w:b/>
          <w:bCs/>
          <w:iCs/>
          <w:sz w:val="24"/>
          <w:lang w:val="en-GB"/>
        </w:rPr>
      </w:pPr>
    </w:p>
    <w:p w14:paraId="2F88C0FF" w14:textId="77777777" w:rsidR="00DF2BFB" w:rsidRDefault="00DF2BFB" w:rsidP="00CE560A">
      <w:pPr>
        <w:tabs>
          <w:tab w:val="left" w:pos="780"/>
          <w:tab w:val="center" w:pos="5400"/>
        </w:tabs>
        <w:jc w:val="center"/>
        <w:rPr>
          <w:rFonts w:ascii="Eras Medium ITC" w:hAnsi="Eras Medium ITC"/>
          <w:b/>
          <w:bCs/>
          <w:iCs/>
          <w:sz w:val="24"/>
          <w:lang w:val="en-GB"/>
        </w:rPr>
      </w:pPr>
    </w:p>
    <w:p w14:paraId="19B4A3CA" w14:textId="77777777" w:rsidR="00DF2BFB" w:rsidRDefault="00DF2BFB" w:rsidP="00CE560A">
      <w:pPr>
        <w:tabs>
          <w:tab w:val="left" w:pos="780"/>
          <w:tab w:val="center" w:pos="5400"/>
        </w:tabs>
        <w:jc w:val="center"/>
        <w:rPr>
          <w:rFonts w:ascii="Eras Medium ITC" w:hAnsi="Eras Medium ITC"/>
          <w:b/>
          <w:bCs/>
          <w:iCs/>
          <w:sz w:val="24"/>
          <w:lang w:val="en-GB"/>
        </w:rPr>
      </w:pPr>
    </w:p>
    <w:p w14:paraId="01CDA7B8" w14:textId="77777777" w:rsidR="00DF2BFB" w:rsidRDefault="00DF2BFB" w:rsidP="00CE560A">
      <w:pPr>
        <w:tabs>
          <w:tab w:val="left" w:pos="780"/>
          <w:tab w:val="center" w:pos="5400"/>
        </w:tabs>
        <w:jc w:val="center"/>
        <w:rPr>
          <w:rFonts w:ascii="Eras Medium ITC" w:hAnsi="Eras Medium ITC"/>
          <w:b/>
          <w:bCs/>
          <w:iCs/>
          <w:sz w:val="24"/>
          <w:lang w:val="en-GB"/>
        </w:rPr>
      </w:pPr>
    </w:p>
    <w:p w14:paraId="4C2F1976" w14:textId="77777777" w:rsidR="00DF2BFB" w:rsidRDefault="00DF2BFB" w:rsidP="00CE560A">
      <w:pPr>
        <w:tabs>
          <w:tab w:val="left" w:pos="780"/>
          <w:tab w:val="center" w:pos="5400"/>
        </w:tabs>
        <w:jc w:val="center"/>
        <w:rPr>
          <w:rFonts w:ascii="Eras Medium ITC" w:hAnsi="Eras Medium ITC"/>
          <w:b/>
          <w:bCs/>
          <w:iCs/>
          <w:sz w:val="24"/>
          <w:lang w:val="en-GB"/>
        </w:rPr>
      </w:pPr>
    </w:p>
    <w:p w14:paraId="3B99D205" w14:textId="77777777" w:rsidR="00DF2BFB" w:rsidRDefault="00DF2BFB" w:rsidP="00CE560A">
      <w:pPr>
        <w:tabs>
          <w:tab w:val="left" w:pos="780"/>
          <w:tab w:val="center" w:pos="5400"/>
        </w:tabs>
        <w:jc w:val="center"/>
        <w:rPr>
          <w:rFonts w:ascii="Eras Medium ITC" w:hAnsi="Eras Medium ITC"/>
          <w:b/>
          <w:bCs/>
          <w:iCs/>
          <w:sz w:val="24"/>
          <w:lang w:val="en-GB"/>
        </w:rPr>
      </w:pPr>
    </w:p>
    <w:p w14:paraId="7DA51550" w14:textId="77777777" w:rsidR="00DF2BFB" w:rsidRDefault="00DF2BFB" w:rsidP="00CE560A">
      <w:pPr>
        <w:tabs>
          <w:tab w:val="left" w:pos="780"/>
          <w:tab w:val="center" w:pos="5400"/>
        </w:tabs>
        <w:jc w:val="center"/>
        <w:rPr>
          <w:rFonts w:ascii="Eras Medium ITC" w:hAnsi="Eras Medium ITC"/>
          <w:b/>
          <w:bCs/>
          <w:iCs/>
          <w:sz w:val="24"/>
          <w:lang w:val="en-GB"/>
        </w:rPr>
      </w:pPr>
    </w:p>
    <w:p w14:paraId="2E77E596" w14:textId="77777777" w:rsidR="000006FF" w:rsidRDefault="000006FF" w:rsidP="00B824A3">
      <w:pPr>
        <w:tabs>
          <w:tab w:val="left" w:pos="780"/>
          <w:tab w:val="center" w:pos="5400"/>
        </w:tabs>
        <w:rPr>
          <w:rFonts w:ascii="Eras Medium ITC" w:hAnsi="Eras Medium ITC"/>
          <w:b/>
          <w:bCs/>
          <w:iCs/>
          <w:sz w:val="24"/>
          <w:lang w:val="en-GB"/>
        </w:rPr>
      </w:pPr>
    </w:p>
    <w:p w14:paraId="0ECC1460" w14:textId="77777777" w:rsidR="000006FF" w:rsidRDefault="000006FF" w:rsidP="00CE560A">
      <w:pPr>
        <w:tabs>
          <w:tab w:val="left" w:pos="780"/>
          <w:tab w:val="center" w:pos="5400"/>
        </w:tabs>
        <w:jc w:val="center"/>
        <w:rPr>
          <w:rFonts w:ascii="Eras Medium ITC" w:hAnsi="Eras Medium ITC"/>
          <w:b/>
          <w:bCs/>
          <w:iCs/>
          <w:sz w:val="24"/>
          <w:lang w:val="en-GB"/>
        </w:rPr>
      </w:pPr>
    </w:p>
    <w:p w14:paraId="34277783" w14:textId="743002E4" w:rsidR="00CE560A" w:rsidRPr="00CE560A" w:rsidRDefault="00AF2F6F" w:rsidP="00CE560A">
      <w:pPr>
        <w:tabs>
          <w:tab w:val="left" w:pos="780"/>
          <w:tab w:val="center" w:pos="5400"/>
        </w:tabs>
        <w:jc w:val="center"/>
        <w:rPr>
          <w:rFonts w:ascii="Eras Medium ITC" w:hAnsi="Eras Medium ITC"/>
          <w:b/>
          <w:bCs/>
          <w:iCs/>
          <w:sz w:val="24"/>
          <w:lang w:val="en-GB"/>
        </w:rPr>
      </w:pPr>
      <w:r>
        <w:rPr>
          <w:rFonts w:ascii="Eras Medium ITC" w:hAnsi="Eras Medium ITC"/>
          <w:b/>
          <w:bCs/>
          <w:iCs/>
          <w:sz w:val="24"/>
          <w:lang w:val="en-GB"/>
        </w:rPr>
        <w:lastRenderedPageBreak/>
        <w:t>MEMBER</w:t>
      </w:r>
      <w:r w:rsidR="00F35B82">
        <w:rPr>
          <w:rFonts w:ascii="Eras Medium ITC" w:hAnsi="Eras Medium ITC"/>
          <w:b/>
          <w:bCs/>
          <w:iCs/>
          <w:sz w:val="24"/>
          <w:lang w:val="en-GB"/>
        </w:rPr>
        <w:t>SHIP</w:t>
      </w:r>
      <w:r w:rsidR="00CE560A" w:rsidRPr="00CE560A">
        <w:rPr>
          <w:rFonts w:ascii="Eras Medium ITC" w:hAnsi="Eras Medium ITC"/>
          <w:b/>
          <w:bCs/>
          <w:iCs/>
          <w:sz w:val="24"/>
          <w:lang w:val="en-GB"/>
        </w:rPr>
        <w:t xml:space="preserve"> AGREEMENT</w:t>
      </w:r>
    </w:p>
    <w:p w14:paraId="3E9BE0DC" w14:textId="77777777" w:rsidR="00502E38" w:rsidRDefault="00502E38" w:rsidP="003B27AA">
      <w:pPr>
        <w:tabs>
          <w:tab w:val="left" w:pos="780"/>
          <w:tab w:val="center" w:pos="5400"/>
        </w:tabs>
        <w:rPr>
          <w:rFonts w:ascii="Eras Medium ITC" w:hAnsi="Eras Medium ITC"/>
          <w:b/>
          <w:bCs/>
          <w:iCs/>
          <w:sz w:val="24"/>
          <w:lang w:val="en-GB"/>
        </w:rPr>
      </w:pPr>
      <w:r w:rsidRPr="00E36DFB">
        <w:rPr>
          <w:rFonts w:ascii="Eras Medium ITC" w:hAnsi="Eras Medium ITC"/>
          <w:b/>
          <w:bCs/>
          <w:iCs/>
          <w:sz w:val="24"/>
          <w:lang w:val="en-GB"/>
        </w:rPr>
        <w:t>Parties</w:t>
      </w:r>
    </w:p>
    <w:p w14:paraId="7D0E1C41" w14:textId="77777777" w:rsidR="00502E38" w:rsidRPr="00B73692" w:rsidRDefault="00502E38" w:rsidP="00502E38">
      <w:pPr>
        <w:pStyle w:val="ListParagraph"/>
        <w:numPr>
          <w:ilvl w:val="0"/>
          <w:numId w:val="11"/>
        </w:numPr>
        <w:tabs>
          <w:tab w:val="left" w:pos="780"/>
          <w:tab w:val="center" w:pos="5400"/>
        </w:tabs>
        <w:rPr>
          <w:rFonts w:ascii="Eras Medium ITC" w:hAnsi="Eras Medium ITC"/>
          <w:iCs/>
          <w:sz w:val="24"/>
          <w:lang w:val="en-GB"/>
        </w:rPr>
      </w:pPr>
      <w:r w:rsidRPr="00B73692">
        <w:rPr>
          <w:rFonts w:ascii="Eras Medium ITC" w:hAnsi="Eras Medium ITC"/>
          <w:iCs/>
          <w:color w:val="FF0000"/>
          <w:sz w:val="24"/>
          <w:lang w:val="en-GB"/>
        </w:rPr>
        <w:t>North by Nature Entertainment</w:t>
      </w:r>
      <w:r w:rsidRPr="00B73692">
        <w:rPr>
          <w:rFonts w:ascii="Eras Medium ITC" w:hAnsi="Eras Medium ITC"/>
          <w:iCs/>
          <w:sz w:val="24"/>
          <w:lang w:val="en-GB"/>
        </w:rPr>
        <w:t xml:space="preserve"> incorporated and registered in England and Wales with company number </w:t>
      </w:r>
      <w:r w:rsidRPr="00B73692">
        <w:rPr>
          <w:rFonts w:ascii="Eras Medium ITC" w:hAnsi="Eras Medium ITC"/>
          <w:b/>
          <w:bCs/>
          <w:iCs/>
          <w:color w:val="FF0000"/>
          <w:sz w:val="24"/>
          <w:lang w:val="en-GB"/>
        </w:rPr>
        <w:t>[Company No.]</w:t>
      </w:r>
      <w:r w:rsidRPr="00B73692">
        <w:rPr>
          <w:rFonts w:ascii="Eras Medium ITC" w:hAnsi="Eras Medium ITC"/>
          <w:iCs/>
          <w:color w:val="FF0000"/>
          <w:sz w:val="24"/>
          <w:lang w:val="en-GB"/>
        </w:rPr>
        <w:t xml:space="preserve"> </w:t>
      </w:r>
      <w:r w:rsidRPr="00B73692">
        <w:rPr>
          <w:rFonts w:ascii="Eras Medium ITC" w:hAnsi="Eras Medium ITC"/>
          <w:iCs/>
          <w:sz w:val="24"/>
          <w:lang w:val="en-GB"/>
        </w:rPr>
        <w:t xml:space="preserve">whose registered address is </w:t>
      </w:r>
      <w:r w:rsidRPr="00B73692">
        <w:rPr>
          <w:rFonts w:ascii="Eras Medium ITC" w:hAnsi="Eras Medium ITC"/>
          <w:b/>
          <w:bCs/>
          <w:iCs/>
          <w:color w:val="FF0000"/>
          <w:sz w:val="24"/>
          <w:lang w:val="en-GB"/>
        </w:rPr>
        <w:t>[Address]</w:t>
      </w:r>
      <w:r w:rsidRPr="00B73692">
        <w:rPr>
          <w:rFonts w:ascii="Eras Medium ITC" w:hAnsi="Eras Medium ITC"/>
          <w:iCs/>
          <w:color w:val="FF0000"/>
          <w:sz w:val="24"/>
          <w:lang w:val="en-GB"/>
        </w:rPr>
        <w:t xml:space="preserve"> </w:t>
      </w:r>
      <w:r w:rsidRPr="00B73692">
        <w:rPr>
          <w:rFonts w:ascii="Eras Medium ITC" w:hAnsi="Eras Medium ITC"/>
          <w:iCs/>
          <w:sz w:val="24"/>
          <w:lang w:val="en-GB"/>
        </w:rPr>
        <w:t>(hereinafter referred to as “Company”).</w:t>
      </w:r>
    </w:p>
    <w:p w14:paraId="582C829F" w14:textId="2E34E38F" w:rsidR="00502E38" w:rsidRPr="00955DBF" w:rsidRDefault="00955DBF" w:rsidP="00CE560A">
      <w:pPr>
        <w:pStyle w:val="ListParagraph"/>
        <w:numPr>
          <w:ilvl w:val="0"/>
          <w:numId w:val="11"/>
        </w:numPr>
        <w:tabs>
          <w:tab w:val="left" w:pos="780"/>
          <w:tab w:val="center" w:pos="5400"/>
        </w:tabs>
        <w:rPr>
          <w:rFonts w:ascii="Eras Medium ITC" w:hAnsi="Eras Medium ITC"/>
          <w:iCs/>
          <w:sz w:val="24"/>
          <w:lang w:val="en-GB"/>
        </w:rPr>
      </w:pPr>
      <w:r w:rsidRPr="00955DBF">
        <w:rPr>
          <w:rFonts w:ascii="Eras Medium ITC" w:hAnsi="Eras Medium ITC"/>
          <w:iCs/>
          <w:sz w:val="24"/>
          <w:lang w:val="en-GB"/>
        </w:rPr>
        <w:t xml:space="preserve">This Membership Agreement (the “Agreement”) is between North </w:t>
      </w:r>
      <w:r w:rsidR="00FE7965" w:rsidRPr="00955DBF">
        <w:rPr>
          <w:rFonts w:ascii="Eras Medium ITC" w:hAnsi="Eras Medium ITC"/>
          <w:iCs/>
          <w:sz w:val="24"/>
          <w:lang w:val="en-GB"/>
        </w:rPr>
        <w:t>by</w:t>
      </w:r>
      <w:r w:rsidRPr="00955DBF">
        <w:rPr>
          <w:rFonts w:ascii="Eras Medium ITC" w:hAnsi="Eras Medium ITC"/>
          <w:iCs/>
          <w:sz w:val="24"/>
          <w:lang w:val="en-GB"/>
        </w:rPr>
        <w:t xml:space="preserve"> Nature</w:t>
      </w:r>
      <w:r w:rsidR="00776E95">
        <w:rPr>
          <w:rFonts w:ascii="Eras Medium ITC" w:hAnsi="Eras Medium ITC"/>
          <w:iCs/>
          <w:sz w:val="24"/>
          <w:lang w:val="en-GB"/>
        </w:rPr>
        <w:t xml:space="preserve"> </w:t>
      </w:r>
      <w:r w:rsidR="00585088">
        <w:rPr>
          <w:rFonts w:ascii="Eras Medium ITC" w:hAnsi="Eras Medium ITC"/>
          <w:iCs/>
          <w:sz w:val="24"/>
          <w:lang w:val="en-GB"/>
        </w:rPr>
        <w:t>Entertainment</w:t>
      </w:r>
      <w:r w:rsidRPr="00955DBF">
        <w:rPr>
          <w:rFonts w:ascii="Eras Medium ITC" w:hAnsi="Eras Medium ITC"/>
          <w:iCs/>
          <w:sz w:val="24"/>
          <w:lang w:val="en-GB"/>
        </w:rPr>
        <w:t xml:space="preserve"> (the “Company”) and you—the person who clicks “I Accept” (the “Member”).</w:t>
      </w:r>
    </w:p>
    <w:p w14:paraId="4A8C534A" w14:textId="77777777" w:rsidR="00D0677A" w:rsidRDefault="00A06366" w:rsidP="00AF2F6F">
      <w:pPr>
        <w:tabs>
          <w:tab w:val="left" w:pos="780"/>
          <w:tab w:val="center" w:pos="5400"/>
        </w:tabs>
        <w:rPr>
          <w:rFonts w:ascii="Eras Medium ITC" w:hAnsi="Eras Medium ITC"/>
          <w:iCs/>
          <w:sz w:val="24"/>
        </w:rPr>
      </w:pPr>
      <w:r w:rsidRPr="00A06366">
        <w:rPr>
          <w:rFonts w:ascii="Eras Medium ITC" w:hAnsi="Eras Medium ITC"/>
          <w:iCs/>
          <w:sz w:val="24"/>
        </w:rPr>
        <w:t xml:space="preserve">**By clicking “I Accept,” you** acknowledge that you have read, understood and agree to be bound by </w:t>
      </w:r>
      <w:proofErr w:type="gramStart"/>
      <w:r w:rsidRPr="00A06366">
        <w:rPr>
          <w:rFonts w:ascii="Eras Medium ITC" w:hAnsi="Eras Medium ITC"/>
          <w:iCs/>
          <w:sz w:val="24"/>
        </w:rPr>
        <w:t>all of</w:t>
      </w:r>
      <w:proofErr w:type="gramEnd"/>
      <w:r w:rsidRPr="00A06366">
        <w:rPr>
          <w:rFonts w:ascii="Eras Medium ITC" w:hAnsi="Eras Medium ITC"/>
          <w:iCs/>
          <w:sz w:val="24"/>
        </w:rPr>
        <w:t xml:space="preserve"> the terms of this Agreement.</w:t>
      </w:r>
    </w:p>
    <w:p w14:paraId="5A87E196" w14:textId="0A89263B" w:rsidR="00AF2F6F" w:rsidRPr="00AF2F6F" w:rsidRDefault="00AF2F6F" w:rsidP="00AF2F6F">
      <w:pPr>
        <w:tabs>
          <w:tab w:val="left" w:pos="780"/>
          <w:tab w:val="center" w:pos="5400"/>
        </w:tabs>
        <w:rPr>
          <w:rFonts w:ascii="Eras Medium ITC" w:hAnsi="Eras Medium ITC"/>
          <w:b/>
          <w:bCs/>
          <w:iCs/>
          <w:sz w:val="24"/>
          <w:lang w:val="en-GB"/>
        </w:rPr>
      </w:pPr>
      <w:r w:rsidRPr="00AF2F6F">
        <w:rPr>
          <w:rFonts w:ascii="Eras Medium ITC" w:hAnsi="Eras Medium ITC"/>
          <w:b/>
          <w:bCs/>
          <w:iCs/>
          <w:sz w:val="24"/>
          <w:lang w:val="en-GB"/>
        </w:rPr>
        <w:t>1. Membership Benefits</w:t>
      </w:r>
    </w:p>
    <w:p w14:paraId="416E79C5" w14:textId="77777777" w:rsidR="00AC7EDB" w:rsidRPr="00AC7EDB" w:rsidRDefault="00AC7EDB" w:rsidP="00AC7EDB">
      <w:pPr>
        <w:tabs>
          <w:tab w:val="left" w:pos="780"/>
          <w:tab w:val="center" w:pos="5400"/>
        </w:tabs>
        <w:rPr>
          <w:rFonts w:ascii="Eras Medium ITC" w:hAnsi="Eras Medium ITC"/>
          <w:iCs/>
          <w:sz w:val="24"/>
          <w:lang w:val="en-GB"/>
        </w:rPr>
      </w:pPr>
      <w:r w:rsidRPr="00AC7EDB">
        <w:rPr>
          <w:rFonts w:ascii="Eras Medium ITC" w:hAnsi="Eras Medium ITC"/>
          <w:iCs/>
          <w:sz w:val="24"/>
          <w:lang w:val="en-GB"/>
        </w:rPr>
        <w:t xml:space="preserve">a. </w:t>
      </w:r>
      <w:r w:rsidRPr="00AC7EDB">
        <w:rPr>
          <w:rFonts w:ascii="Eras Medium ITC" w:hAnsi="Eras Medium ITC"/>
          <w:b/>
          <w:bCs/>
          <w:iCs/>
          <w:sz w:val="24"/>
          <w:lang w:val="en-GB"/>
        </w:rPr>
        <w:t>VIP Access</w:t>
      </w:r>
      <w:r w:rsidRPr="00AC7EDB">
        <w:rPr>
          <w:rFonts w:ascii="Eras Medium ITC" w:hAnsi="Eras Medium ITC"/>
          <w:iCs/>
          <w:sz w:val="24"/>
          <w:lang w:val="en-GB"/>
        </w:rPr>
        <w:t xml:space="preserve">: Membership grants the Member VIP access to exclusive North </w:t>
      </w:r>
      <w:proofErr w:type="gramStart"/>
      <w:r w:rsidRPr="00AC7EDB">
        <w:rPr>
          <w:rFonts w:ascii="Eras Medium ITC" w:hAnsi="Eras Medium ITC"/>
          <w:iCs/>
          <w:sz w:val="24"/>
          <w:lang w:val="en-GB"/>
        </w:rPr>
        <w:t>By</w:t>
      </w:r>
      <w:proofErr w:type="gramEnd"/>
      <w:r w:rsidRPr="00AC7EDB">
        <w:rPr>
          <w:rFonts w:ascii="Eras Medium ITC" w:hAnsi="Eras Medium ITC"/>
          <w:iCs/>
          <w:sz w:val="24"/>
          <w:lang w:val="en-GB"/>
        </w:rPr>
        <w:t xml:space="preserve"> Nature Exclusive events, including afterparties, brand launches, private gatherings, and other events curated by the Company.</w:t>
      </w:r>
    </w:p>
    <w:p w14:paraId="46424AD1" w14:textId="059742CC" w:rsidR="00AC7EDB" w:rsidRPr="00AC7EDB" w:rsidRDefault="00AC7EDB" w:rsidP="00AC7EDB">
      <w:pPr>
        <w:tabs>
          <w:tab w:val="left" w:pos="780"/>
          <w:tab w:val="center" w:pos="5400"/>
        </w:tabs>
        <w:rPr>
          <w:rFonts w:ascii="Eras Medium ITC" w:hAnsi="Eras Medium ITC"/>
          <w:iCs/>
          <w:sz w:val="24"/>
          <w:lang w:val="en-GB"/>
        </w:rPr>
      </w:pPr>
      <w:r w:rsidRPr="00AC7EDB">
        <w:rPr>
          <w:rFonts w:ascii="Eras Medium ITC" w:hAnsi="Eras Medium ITC"/>
          <w:iCs/>
          <w:sz w:val="24"/>
          <w:lang w:val="en-GB"/>
        </w:rPr>
        <w:t xml:space="preserve">b. </w:t>
      </w:r>
      <w:r w:rsidRPr="00AC7EDB">
        <w:rPr>
          <w:rFonts w:ascii="Eras Medium ITC" w:hAnsi="Eras Medium ITC"/>
          <w:b/>
          <w:bCs/>
          <w:iCs/>
          <w:sz w:val="24"/>
          <w:lang w:val="en-GB"/>
        </w:rPr>
        <w:t>Exclusive Discounts and Offers</w:t>
      </w:r>
      <w:r w:rsidRPr="00AC7EDB">
        <w:rPr>
          <w:rFonts w:ascii="Eras Medium ITC" w:hAnsi="Eras Medium ITC"/>
          <w:iCs/>
          <w:sz w:val="24"/>
          <w:lang w:val="en-GB"/>
        </w:rPr>
        <w:t xml:space="preserve">: The Member will receive exclusive discounts, offers, and content opportunities with </w:t>
      </w:r>
      <w:r w:rsidR="004C7A50">
        <w:rPr>
          <w:rFonts w:ascii="Eras Medium ITC" w:hAnsi="Eras Medium ITC"/>
          <w:iCs/>
          <w:sz w:val="24"/>
          <w:lang w:val="en-GB"/>
        </w:rPr>
        <w:t>The Company</w:t>
      </w:r>
      <w:r w:rsidRPr="00AC7EDB">
        <w:rPr>
          <w:rFonts w:ascii="Eras Medium ITC" w:hAnsi="Eras Medium ITC"/>
          <w:iCs/>
          <w:sz w:val="24"/>
          <w:lang w:val="en-GB"/>
        </w:rPr>
        <w:t>’s network of partners, including but not limited to bars, restaurants, and fashion brands.</w:t>
      </w:r>
    </w:p>
    <w:p w14:paraId="783CFC01" w14:textId="77777777" w:rsidR="00AC7EDB" w:rsidRDefault="00AC7EDB" w:rsidP="00AC7EDB">
      <w:pPr>
        <w:tabs>
          <w:tab w:val="left" w:pos="780"/>
          <w:tab w:val="center" w:pos="5400"/>
        </w:tabs>
        <w:rPr>
          <w:rFonts w:ascii="Eras Medium ITC" w:hAnsi="Eras Medium ITC"/>
          <w:iCs/>
          <w:sz w:val="24"/>
          <w:lang w:val="en-GB"/>
        </w:rPr>
      </w:pPr>
      <w:r w:rsidRPr="00AC7EDB">
        <w:rPr>
          <w:rFonts w:ascii="Eras Medium ITC" w:hAnsi="Eras Medium ITC"/>
          <w:iCs/>
          <w:sz w:val="24"/>
          <w:lang w:val="en-GB"/>
        </w:rPr>
        <w:t xml:space="preserve">c. </w:t>
      </w:r>
      <w:r w:rsidRPr="00AC7EDB">
        <w:rPr>
          <w:rFonts w:ascii="Eras Medium ITC" w:hAnsi="Eras Medium ITC"/>
          <w:b/>
          <w:bCs/>
          <w:iCs/>
          <w:sz w:val="24"/>
          <w:lang w:val="en-GB"/>
        </w:rPr>
        <w:t>Personal Use Only</w:t>
      </w:r>
      <w:r w:rsidRPr="00AC7EDB">
        <w:rPr>
          <w:rFonts w:ascii="Eras Medium ITC" w:hAnsi="Eras Medium ITC"/>
          <w:iCs/>
          <w:sz w:val="24"/>
          <w:lang w:val="en-GB"/>
        </w:rPr>
        <w:t>: Membership benefits are exclusive to the Member and are non-transferable. Any decision to extend benefits to the Member’s friends or guests is at the sole discretion of the partner.</w:t>
      </w:r>
    </w:p>
    <w:p w14:paraId="4192F9FC" w14:textId="780E973B" w:rsidR="00D84318" w:rsidRPr="00AC7EDB" w:rsidRDefault="00D84318" w:rsidP="00AC7EDB">
      <w:pPr>
        <w:tabs>
          <w:tab w:val="left" w:pos="780"/>
          <w:tab w:val="center" w:pos="5400"/>
        </w:tabs>
        <w:rPr>
          <w:rFonts w:ascii="Eras Medium ITC" w:hAnsi="Eras Medium ITC"/>
          <w:iCs/>
          <w:sz w:val="24"/>
          <w:lang w:val="en-GB"/>
        </w:rPr>
      </w:pPr>
      <w:r>
        <w:rPr>
          <w:rFonts w:ascii="Eras Medium ITC" w:hAnsi="Eras Medium ITC"/>
          <w:iCs/>
          <w:sz w:val="24"/>
          <w:lang w:val="en-GB"/>
        </w:rPr>
        <w:t xml:space="preserve">d. </w:t>
      </w:r>
      <w:r w:rsidRPr="00D84318">
        <w:rPr>
          <w:rFonts w:ascii="Eras Medium ITC" w:hAnsi="Eras Medium ITC"/>
          <w:b/>
          <w:bCs/>
          <w:iCs/>
          <w:sz w:val="24"/>
          <w:lang w:val="en-GB"/>
        </w:rPr>
        <w:t>Benefit Changes</w:t>
      </w:r>
      <w:r>
        <w:rPr>
          <w:rFonts w:ascii="Eras Medium ITC" w:hAnsi="Eras Medium ITC"/>
          <w:iCs/>
          <w:sz w:val="24"/>
          <w:lang w:val="en-GB"/>
        </w:rPr>
        <w:t xml:space="preserve">: </w:t>
      </w:r>
      <w:r w:rsidRPr="00D84318">
        <w:rPr>
          <w:rFonts w:ascii="Eras Medium ITC" w:hAnsi="Eras Medium ITC"/>
          <w:iCs/>
          <w:sz w:val="24"/>
        </w:rPr>
        <w:t>The Company reserves the right to amend or update membership benefits as needed to enhance the member experience."</w:t>
      </w:r>
    </w:p>
    <w:p w14:paraId="7F0E764B" w14:textId="77777777" w:rsidR="00AF2F6F" w:rsidRPr="00AF2F6F" w:rsidRDefault="00AF2F6F" w:rsidP="00AF2F6F">
      <w:pPr>
        <w:tabs>
          <w:tab w:val="left" w:pos="780"/>
          <w:tab w:val="center" w:pos="5400"/>
        </w:tabs>
        <w:rPr>
          <w:rFonts w:ascii="Eras Medium ITC" w:hAnsi="Eras Medium ITC"/>
          <w:b/>
          <w:bCs/>
          <w:iCs/>
          <w:sz w:val="24"/>
          <w:lang w:val="en-GB"/>
        </w:rPr>
      </w:pPr>
      <w:r w:rsidRPr="00AF2F6F">
        <w:rPr>
          <w:rFonts w:ascii="Eras Medium ITC" w:hAnsi="Eras Medium ITC"/>
          <w:b/>
          <w:bCs/>
          <w:iCs/>
          <w:sz w:val="24"/>
          <w:lang w:val="en-GB"/>
        </w:rPr>
        <w:t>2. Membership Responsibilities</w:t>
      </w:r>
    </w:p>
    <w:p w14:paraId="38E07593" w14:textId="317127DE" w:rsidR="00B219B2" w:rsidRPr="009A1255" w:rsidRDefault="009A1255" w:rsidP="009A1255">
      <w:pPr>
        <w:tabs>
          <w:tab w:val="left" w:pos="780"/>
          <w:tab w:val="center" w:pos="5400"/>
        </w:tabs>
        <w:rPr>
          <w:rFonts w:ascii="Eras Medium ITC" w:hAnsi="Eras Medium ITC"/>
          <w:iCs/>
          <w:sz w:val="24"/>
          <w:lang w:val="en-GB"/>
        </w:rPr>
      </w:pPr>
      <w:r w:rsidRPr="009A1255">
        <w:rPr>
          <w:rFonts w:ascii="Eras Medium ITC" w:hAnsi="Eras Medium ITC"/>
          <w:iCs/>
          <w:sz w:val="24"/>
          <w:lang w:val="en-GB"/>
        </w:rPr>
        <w:t xml:space="preserve">a. </w:t>
      </w:r>
      <w:r w:rsidRPr="009A1255">
        <w:rPr>
          <w:rFonts w:ascii="Eras Medium ITC" w:hAnsi="Eras Medium ITC"/>
          <w:b/>
          <w:bCs/>
          <w:iCs/>
          <w:sz w:val="24"/>
          <w:lang w:val="en-GB"/>
        </w:rPr>
        <w:t>Exclusivity with Partners</w:t>
      </w:r>
      <w:r w:rsidRPr="009A1255">
        <w:rPr>
          <w:rFonts w:ascii="Eras Medium ITC" w:hAnsi="Eras Medium ITC"/>
          <w:iCs/>
          <w:sz w:val="24"/>
          <w:lang w:val="en-GB"/>
        </w:rPr>
        <w:t xml:space="preserve">: </w:t>
      </w:r>
      <w:r w:rsidR="00E46ED5" w:rsidRPr="00E46ED5">
        <w:rPr>
          <w:rFonts w:ascii="Eras Medium ITC" w:hAnsi="Eras Medium ITC"/>
          <w:iCs/>
          <w:sz w:val="24"/>
          <w:lang w:val="en-GB"/>
        </w:rPr>
        <w:t xml:space="preserve">Members are prohibited from engaging in any promotional activities, content collaborations, social media partnerships, or brand endorsements with </w:t>
      </w:r>
      <w:r w:rsidR="004C7A50">
        <w:rPr>
          <w:rFonts w:ascii="Eras Medium ITC" w:hAnsi="Eras Medium ITC"/>
          <w:iCs/>
          <w:sz w:val="24"/>
          <w:lang w:val="en-GB"/>
        </w:rPr>
        <w:t>The Company</w:t>
      </w:r>
      <w:r w:rsidR="00E46ED5" w:rsidRPr="00E46ED5">
        <w:rPr>
          <w:rFonts w:ascii="Eras Medium ITC" w:hAnsi="Eras Medium ITC"/>
          <w:iCs/>
          <w:sz w:val="24"/>
          <w:lang w:val="en-GB"/>
        </w:rPr>
        <w:t>’s partners without prior written approval from the Company.</w:t>
      </w:r>
      <w:r w:rsidR="00D7451D">
        <w:rPr>
          <w:rFonts w:ascii="Eras Medium ITC" w:hAnsi="Eras Medium ITC"/>
          <w:iCs/>
          <w:sz w:val="24"/>
          <w:lang w:val="en-GB"/>
        </w:rPr>
        <w:t xml:space="preserve">  </w:t>
      </w:r>
    </w:p>
    <w:p w14:paraId="6BC267F6" w14:textId="39723E30" w:rsidR="009A1255" w:rsidRPr="009A1255" w:rsidRDefault="009A1255" w:rsidP="009A1255">
      <w:pPr>
        <w:tabs>
          <w:tab w:val="left" w:pos="780"/>
          <w:tab w:val="center" w:pos="5400"/>
        </w:tabs>
        <w:rPr>
          <w:rFonts w:ascii="Eras Medium ITC" w:hAnsi="Eras Medium ITC"/>
          <w:iCs/>
          <w:sz w:val="24"/>
          <w:lang w:val="en-GB"/>
        </w:rPr>
      </w:pPr>
      <w:r w:rsidRPr="009A1255">
        <w:rPr>
          <w:rFonts w:ascii="Eras Medium ITC" w:hAnsi="Eras Medium ITC"/>
          <w:iCs/>
          <w:sz w:val="24"/>
          <w:lang w:val="en-GB"/>
        </w:rPr>
        <w:t xml:space="preserve">b. </w:t>
      </w:r>
      <w:r w:rsidRPr="009A1255">
        <w:rPr>
          <w:rFonts w:ascii="Eras Medium ITC" w:hAnsi="Eras Medium ITC"/>
          <w:b/>
          <w:bCs/>
          <w:iCs/>
          <w:sz w:val="24"/>
          <w:lang w:val="en-GB"/>
        </w:rPr>
        <w:t>Tagging and Branding</w:t>
      </w:r>
      <w:r w:rsidRPr="009A1255">
        <w:rPr>
          <w:rFonts w:ascii="Eras Medium ITC" w:hAnsi="Eras Medium ITC"/>
          <w:iCs/>
          <w:sz w:val="24"/>
          <w:lang w:val="en-GB"/>
        </w:rPr>
        <w:t xml:space="preserve">: When attending events or utilizing partner offers, the Member agrees to tag North </w:t>
      </w:r>
      <w:proofErr w:type="gramStart"/>
      <w:r w:rsidRPr="009A1255">
        <w:rPr>
          <w:rFonts w:ascii="Eras Medium ITC" w:hAnsi="Eras Medium ITC"/>
          <w:iCs/>
          <w:sz w:val="24"/>
          <w:lang w:val="en-GB"/>
        </w:rPr>
        <w:t>By</w:t>
      </w:r>
      <w:proofErr w:type="gramEnd"/>
      <w:r w:rsidRPr="009A1255">
        <w:rPr>
          <w:rFonts w:ascii="Eras Medium ITC" w:hAnsi="Eras Medium ITC"/>
          <w:iCs/>
          <w:sz w:val="24"/>
          <w:lang w:val="en-GB"/>
        </w:rPr>
        <w:t xml:space="preserve"> Nature Exclusive</w:t>
      </w:r>
      <w:r w:rsidR="004C7A50">
        <w:rPr>
          <w:rFonts w:ascii="Eras Medium ITC" w:hAnsi="Eras Medium ITC"/>
          <w:iCs/>
          <w:sz w:val="24"/>
          <w:lang w:val="en-GB"/>
        </w:rPr>
        <w:t xml:space="preserve"> (@exclusivebynbn)</w:t>
      </w:r>
      <w:r w:rsidRPr="009A1255">
        <w:rPr>
          <w:rFonts w:ascii="Eras Medium ITC" w:hAnsi="Eras Medium ITC"/>
          <w:iCs/>
          <w:sz w:val="24"/>
          <w:lang w:val="en-GB"/>
        </w:rPr>
        <w:t xml:space="preserve"> and the respective partners in all social media content, in accordance with the Company’s branding guidelines.</w:t>
      </w:r>
      <w:r w:rsidR="000E30F6" w:rsidRPr="000E30F6">
        <w:t xml:space="preserve"> </w:t>
      </w:r>
      <w:r w:rsidR="000E30F6" w:rsidRPr="000E30F6">
        <w:rPr>
          <w:rFonts w:ascii="Eras Medium ITC" w:hAnsi="Eras Medium ITC"/>
          <w:iCs/>
          <w:sz w:val="24"/>
        </w:rPr>
        <w:t xml:space="preserve">Failure to tag </w:t>
      </w:r>
      <w:r w:rsidR="004C7A50">
        <w:rPr>
          <w:rFonts w:ascii="Eras Medium ITC" w:hAnsi="Eras Medium ITC"/>
          <w:iCs/>
          <w:sz w:val="24"/>
        </w:rPr>
        <w:t>The Company</w:t>
      </w:r>
      <w:r w:rsidR="000E30F6" w:rsidRPr="000E30F6">
        <w:rPr>
          <w:rFonts w:ascii="Eras Medium ITC" w:hAnsi="Eras Medium ITC"/>
          <w:iCs/>
          <w:sz w:val="24"/>
        </w:rPr>
        <w:t xml:space="preserve"> or its partners consistently, as required, may result in temporary suspension of membership privileges or a formal review of membership status</w:t>
      </w:r>
    </w:p>
    <w:p w14:paraId="1C1B425A" w14:textId="2034FA10" w:rsidR="009A1255" w:rsidRPr="009A1255" w:rsidRDefault="009A1255" w:rsidP="009A1255">
      <w:pPr>
        <w:tabs>
          <w:tab w:val="left" w:pos="780"/>
          <w:tab w:val="center" w:pos="5400"/>
        </w:tabs>
        <w:rPr>
          <w:rFonts w:ascii="Eras Medium ITC" w:hAnsi="Eras Medium ITC"/>
          <w:iCs/>
          <w:sz w:val="24"/>
          <w:lang w:val="en-GB"/>
        </w:rPr>
      </w:pPr>
      <w:r w:rsidRPr="009A1255">
        <w:rPr>
          <w:rFonts w:ascii="Eras Medium ITC" w:hAnsi="Eras Medium ITC"/>
          <w:iCs/>
          <w:sz w:val="24"/>
          <w:lang w:val="en-GB"/>
        </w:rPr>
        <w:t xml:space="preserve">c. </w:t>
      </w:r>
      <w:r w:rsidRPr="009A1255">
        <w:rPr>
          <w:rFonts w:ascii="Eras Medium ITC" w:hAnsi="Eras Medium ITC"/>
          <w:b/>
          <w:bCs/>
          <w:iCs/>
          <w:sz w:val="24"/>
          <w:lang w:val="en-GB"/>
        </w:rPr>
        <w:t>Confidentiality</w:t>
      </w:r>
      <w:r w:rsidRPr="009A1255">
        <w:rPr>
          <w:rFonts w:ascii="Eras Medium ITC" w:hAnsi="Eras Medium ITC"/>
          <w:iCs/>
          <w:sz w:val="24"/>
          <w:lang w:val="en-GB"/>
        </w:rPr>
        <w:t>: The Member agrees to maintain confidentiality regarding any client events they attend. This includes refraining from discussing event details if instructed to keep them private. Additionally, if requested by the client, the Member will refrain from using phones or other devices during private events.</w:t>
      </w:r>
      <w:r w:rsidR="005D33E6" w:rsidRPr="005D33E6">
        <w:t xml:space="preserve"> </w:t>
      </w:r>
      <w:r w:rsidR="005D33E6" w:rsidRPr="005D33E6">
        <w:rPr>
          <w:rFonts w:ascii="Eras Medium ITC" w:hAnsi="Eras Medium ITC"/>
          <w:iCs/>
          <w:sz w:val="24"/>
          <w:lang w:val="en-GB"/>
        </w:rPr>
        <w:t xml:space="preserve">The Member agrees to maintain confidentiality regarding any information related to </w:t>
      </w:r>
      <w:r w:rsidR="004C7A50">
        <w:rPr>
          <w:rFonts w:ascii="Eras Medium ITC" w:hAnsi="Eras Medium ITC"/>
          <w:iCs/>
          <w:sz w:val="24"/>
          <w:lang w:val="en-GB"/>
        </w:rPr>
        <w:t>The Company</w:t>
      </w:r>
      <w:r w:rsidR="005D33E6" w:rsidRPr="005D33E6">
        <w:rPr>
          <w:rFonts w:ascii="Eras Medium ITC" w:hAnsi="Eras Medium ITC"/>
          <w:iCs/>
          <w:sz w:val="24"/>
          <w:lang w:val="en-GB"/>
        </w:rPr>
        <w:t xml:space="preserve"> clients, partners, events, business strategies, and operations. This includes refraining from discussing private event details or sharing any proprietary information without permission.</w:t>
      </w:r>
    </w:p>
    <w:p w14:paraId="5CCD4572" w14:textId="190B6435" w:rsidR="009A1255" w:rsidRPr="009A1255" w:rsidRDefault="009A1255" w:rsidP="009A1255">
      <w:pPr>
        <w:tabs>
          <w:tab w:val="left" w:pos="780"/>
          <w:tab w:val="center" w:pos="5400"/>
        </w:tabs>
        <w:rPr>
          <w:rFonts w:ascii="Eras Medium ITC" w:hAnsi="Eras Medium ITC"/>
          <w:iCs/>
          <w:sz w:val="24"/>
          <w:lang w:val="en-GB"/>
        </w:rPr>
      </w:pPr>
      <w:r w:rsidRPr="009A1255">
        <w:rPr>
          <w:rFonts w:ascii="Eras Medium ITC" w:hAnsi="Eras Medium ITC"/>
          <w:iCs/>
          <w:sz w:val="24"/>
          <w:lang w:val="en-GB"/>
        </w:rPr>
        <w:lastRenderedPageBreak/>
        <w:t xml:space="preserve">d. </w:t>
      </w:r>
      <w:r w:rsidRPr="009A1255">
        <w:rPr>
          <w:rFonts w:ascii="Eras Medium ITC" w:hAnsi="Eras Medium ITC"/>
          <w:b/>
          <w:bCs/>
          <w:iCs/>
          <w:sz w:val="24"/>
          <w:lang w:val="en-GB"/>
        </w:rPr>
        <w:t>Professional Representation</w:t>
      </w:r>
      <w:r w:rsidRPr="009A1255">
        <w:rPr>
          <w:rFonts w:ascii="Eras Medium ITC" w:hAnsi="Eras Medium ITC"/>
          <w:iCs/>
          <w:sz w:val="24"/>
          <w:lang w:val="en-GB"/>
        </w:rPr>
        <w:t xml:space="preserve">: </w:t>
      </w:r>
      <w:r w:rsidR="00E6651F" w:rsidRPr="00E6651F">
        <w:rPr>
          <w:rFonts w:ascii="Eras Medium ITC" w:hAnsi="Eras Medium ITC"/>
          <w:iCs/>
          <w:sz w:val="24"/>
          <w:lang w:val="en-GB"/>
        </w:rPr>
        <w:t xml:space="preserve">Members are expected to refrain from any conduct that could harm </w:t>
      </w:r>
      <w:r w:rsidR="00330BD3">
        <w:rPr>
          <w:rFonts w:ascii="Eras Medium ITC" w:hAnsi="Eras Medium ITC"/>
          <w:iCs/>
          <w:sz w:val="24"/>
          <w:lang w:val="en-GB"/>
        </w:rPr>
        <w:t>the Company</w:t>
      </w:r>
      <w:r w:rsidR="00E6651F" w:rsidRPr="00E6651F">
        <w:rPr>
          <w:rFonts w:ascii="Eras Medium ITC" w:hAnsi="Eras Medium ITC"/>
          <w:iCs/>
          <w:sz w:val="24"/>
          <w:lang w:val="en-GB"/>
        </w:rPr>
        <w:t>’s reputation, including but not limited to inappropriate behaviour at events, defamatory comments about the Company or its partners, and actions that contradict the values of the Company.</w:t>
      </w:r>
    </w:p>
    <w:p w14:paraId="7EF1FA65" w14:textId="027AE0AD" w:rsidR="003B1D6D" w:rsidRPr="009A1255" w:rsidRDefault="009A1255" w:rsidP="009A1255">
      <w:pPr>
        <w:tabs>
          <w:tab w:val="left" w:pos="780"/>
          <w:tab w:val="center" w:pos="5400"/>
        </w:tabs>
        <w:rPr>
          <w:rFonts w:ascii="Eras Medium ITC" w:hAnsi="Eras Medium ITC"/>
          <w:iCs/>
          <w:sz w:val="24"/>
          <w:lang w:val="en-GB"/>
        </w:rPr>
      </w:pPr>
      <w:r w:rsidRPr="009A1255">
        <w:rPr>
          <w:rFonts w:ascii="Eras Medium ITC" w:hAnsi="Eras Medium ITC"/>
          <w:iCs/>
          <w:sz w:val="24"/>
          <w:lang w:val="en-GB"/>
        </w:rPr>
        <w:t xml:space="preserve">e. </w:t>
      </w:r>
      <w:r w:rsidRPr="009A1255">
        <w:rPr>
          <w:rFonts w:ascii="Eras Medium ITC" w:hAnsi="Eras Medium ITC"/>
          <w:b/>
          <w:bCs/>
          <w:iCs/>
          <w:sz w:val="24"/>
          <w:lang w:val="en-GB"/>
        </w:rPr>
        <w:t>Participation and Engagement</w:t>
      </w:r>
      <w:r w:rsidRPr="009A1255">
        <w:rPr>
          <w:rFonts w:ascii="Eras Medium ITC" w:hAnsi="Eras Medium ITC"/>
          <w:iCs/>
          <w:sz w:val="24"/>
          <w:lang w:val="en-GB"/>
        </w:rPr>
        <w:t xml:space="preserve">: Repeated failure to tag North </w:t>
      </w:r>
      <w:proofErr w:type="gramStart"/>
      <w:r w:rsidRPr="009A1255">
        <w:rPr>
          <w:rFonts w:ascii="Eras Medium ITC" w:hAnsi="Eras Medium ITC"/>
          <w:iCs/>
          <w:sz w:val="24"/>
          <w:lang w:val="en-GB"/>
        </w:rPr>
        <w:t>By</w:t>
      </w:r>
      <w:proofErr w:type="gramEnd"/>
      <w:r w:rsidRPr="009A1255">
        <w:rPr>
          <w:rFonts w:ascii="Eras Medium ITC" w:hAnsi="Eras Medium ITC"/>
          <w:iCs/>
          <w:sz w:val="24"/>
          <w:lang w:val="en-GB"/>
        </w:rPr>
        <w:t xml:space="preserve"> Nature Exclusive or partners, refusal of content opportunities, or lack of attendance at private events may result in a review of the Member’s status, which could lead to membership revocation.</w:t>
      </w:r>
    </w:p>
    <w:p w14:paraId="7D607831" w14:textId="77777777" w:rsidR="00AF2F6F" w:rsidRPr="00AF2F6F" w:rsidRDefault="00AF2F6F" w:rsidP="00AF2F6F">
      <w:pPr>
        <w:tabs>
          <w:tab w:val="left" w:pos="780"/>
          <w:tab w:val="center" w:pos="5400"/>
        </w:tabs>
        <w:rPr>
          <w:rFonts w:ascii="Eras Medium ITC" w:hAnsi="Eras Medium ITC"/>
          <w:b/>
          <w:bCs/>
          <w:iCs/>
          <w:sz w:val="24"/>
          <w:lang w:val="en-GB"/>
        </w:rPr>
      </w:pPr>
      <w:r w:rsidRPr="00AF2F6F">
        <w:rPr>
          <w:rFonts w:ascii="Eras Medium ITC" w:hAnsi="Eras Medium ITC"/>
          <w:b/>
          <w:bCs/>
          <w:iCs/>
          <w:sz w:val="24"/>
          <w:lang w:val="en-GB"/>
        </w:rPr>
        <w:t>3. Payment Terms</w:t>
      </w:r>
    </w:p>
    <w:p w14:paraId="750C10A1" w14:textId="345E4EE0" w:rsidR="00946DCC" w:rsidRPr="00571320" w:rsidRDefault="00946DCC" w:rsidP="00571320">
      <w:pPr>
        <w:pStyle w:val="ListParagraph"/>
        <w:numPr>
          <w:ilvl w:val="0"/>
          <w:numId w:val="18"/>
        </w:numPr>
        <w:tabs>
          <w:tab w:val="left" w:pos="780"/>
          <w:tab w:val="center" w:pos="5400"/>
        </w:tabs>
        <w:rPr>
          <w:rFonts w:ascii="Eras Medium ITC" w:hAnsi="Eras Medium ITC"/>
          <w:iCs/>
          <w:sz w:val="24"/>
          <w:lang w:val="en-GB"/>
        </w:rPr>
      </w:pPr>
      <w:r w:rsidRPr="00571320">
        <w:rPr>
          <w:rFonts w:ascii="Eras Medium ITC" w:hAnsi="Eras Medium ITC"/>
          <w:iCs/>
          <w:sz w:val="24"/>
          <w:lang w:val="en-GB"/>
        </w:rPr>
        <w:t xml:space="preserve">Memberships are currently </w:t>
      </w:r>
      <w:r w:rsidR="003947AD" w:rsidRPr="00571320">
        <w:rPr>
          <w:rFonts w:ascii="Eras Medium ITC" w:hAnsi="Eras Medium ITC"/>
          <w:iCs/>
          <w:sz w:val="24"/>
          <w:lang w:val="en-GB"/>
        </w:rPr>
        <w:t>free of charge until further notice. You will be written to update you on the status of membership cost in which you then have a period of 30 days to set up a payment plan</w:t>
      </w:r>
      <w:r w:rsidR="000A0FB4" w:rsidRPr="00571320">
        <w:rPr>
          <w:rFonts w:ascii="Eras Medium ITC" w:hAnsi="Eras Medium ITC"/>
          <w:iCs/>
          <w:sz w:val="24"/>
          <w:lang w:val="en-GB"/>
        </w:rPr>
        <w:t xml:space="preserve"> or you may be at risk of your membership being revoked.</w:t>
      </w:r>
    </w:p>
    <w:p w14:paraId="1CB01963" w14:textId="77777777" w:rsidR="00BC6AD0" w:rsidRPr="00BC6AD0" w:rsidRDefault="00BC6AD0" w:rsidP="00BC6AD0">
      <w:pPr>
        <w:tabs>
          <w:tab w:val="left" w:pos="780"/>
          <w:tab w:val="center" w:pos="5400"/>
        </w:tabs>
        <w:rPr>
          <w:rFonts w:ascii="Eras Medium ITC" w:hAnsi="Eras Medium ITC"/>
          <w:b/>
          <w:bCs/>
          <w:iCs/>
          <w:sz w:val="24"/>
          <w:lang w:val="en-GB"/>
        </w:rPr>
      </w:pPr>
      <w:r w:rsidRPr="00BC6AD0">
        <w:rPr>
          <w:rFonts w:ascii="Eras Medium ITC" w:hAnsi="Eras Medium ITC"/>
          <w:b/>
          <w:bCs/>
          <w:iCs/>
          <w:sz w:val="24"/>
          <w:lang w:val="en-GB"/>
        </w:rPr>
        <w:t>4. Membership Card</w:t>
      </w:r>
    </w:p>
    <w:p w14:paraId="3C916B2D" w14:textId="5AB79518" w:rsidR="00BC6AD0" w:rsidRPr="00AE1277" w:rsidRDefault="00BC6AD0" w:rsidP="00BC6AD0">
      <w:pPr>
        <w:tabs>
          <w:tab w:val="left" w:pos="780"/>
          <w:tab w:val="center" w:pos="5400"/>
        </w:tabs>
        <w:rPr>
          <w:rFonts w:ascii="Eras Medium ITC" w:hAnsi="Eras Medium ITC"/>
          <w:iCs/>
          <w:sz w:val="24"/>
          <w:lang w:val="en-GB"/>
        </w:rPr>
      </w:pPr>
      <w:r w:rsidRPr="00AE1277">
        <w:rPr>
          <w:rFonts w:ascii="Eras Medium ITC" w:hAnsi="Eras Medium ITC"/>
          <w:iCs/>
          <w:sz w:val="24"/>
          <w:lang w:val="en-GB"/>
        </w:rPr>
        <w:t xml:space="preserve">a. </w:t>
      </w:r>
      <w:r w:rsidRPr="00AE1277">
        <w:rPr>
          <w:rFonts w:ascii="Eras Medium ITC" w:hAnsi="Eras Medium ITC"/>
          <w:b/>
          <w:bCs/>
          <w:iCs/>
          <w:sz w:val="24"/>
          <w:lang w:val="en-GB"/>
        </w:rPr>
        <w:t>Verification</w:t>
      </w:r>
      <w:r w:rsidRPr="00AE1277">
        <w:rPr>
          <w:rFonts w:ascii="Eras Medium ITC" w:hAnsi="Eras Medium ITC"/>
          <w:iCs/>
          <w:sz w:val="24"/>
          <w:lang w:val="en-GB"/>
        </w:rPr>
        <w:t>: Members will be issued a membership card as proof of their status. The card is for personal use only and may not be shared or transferred to others.</w:t>
      </w:r>
    </w:p>
    <w:p w14:paraId="34C1BDA2" w14:textId="59CBE51F" w:rsidR="00AE1277" w:rsidRDefault="00BC6AD0" w:rsidP="00AF2F6F">
      <w:pPr>
        <w:tabs>
          <w:tab w:val="left" w:pos="780"/>
          <w:tab w:val="center" w:pos="5400"/>
        </w:tabs>
        <w:rPr>
          <w:rFonts w:ascii="Eras Medium ITC" w:hAnsi="Eras Medium ITC"/>
          <w:iCs/>
          <w:sz w:val="24"/>
          <w:lang w:val="en-GB"/>
        </w:rPr>
      </w:pPr>
      <w:r w:rsidRPr="00AE1277">
        <w:rPr>
          <w:rFonts w:ascii="Eras Medium ITC" w:hAnsi="Eras Medium ITC"/>
          <w:iCs/>
          <w:sz w:val="24"/>
          <w:lang w:val="en-GB"/>
        </w:rPr>
        <w:t xml:space="preserve">b. </w:t>
      </w:r>
      <w:r w:rsidRPr="00AE1277">
        <w:rPr>
          <w:rFonts w:ascii="Eras Medium ITC" w:hAnsi="Eras Medium ITC"/>
          <w:b/>
          <w:bCs/>
          <w:iCs/>
          <w:sz w:val="24"/>
          <w:lang w:val="en-GB"/>
        </w:rPr>
        <w:t>Replacement Policy</w:t>
      </w:r>
      <w:r w:rsidRPr="00AE1277">
        <w:rPr>
          <w:rFonts w:ascii="Eras Medium ITC" w:hAnsi="Eras Medium ITC"/>
          <w:iCs/>
          <w:sz w:val="24"/>
          <w:lang w:val="en-GB"/>
        </w:rPr>
        <w:t>: Members are responsible for the cost of replacing lost or damaged cards.</w:t>
      </w:r>
      <w:r w:rsidR="00AF2F6F" w:rsidRPr="00AF2F6F">
        <w:rPr>
          <w:rFonts w:ascii="Eras Medium ITC" w:hAnsi="Eras Medium ITC"/>
          <w:iCs/>
          <w:sz w:val="24"/>
          <w:lang w:val="en-GB"/>
        </w:rPr>
        <w:t>5. Termination and Revocation</w:t>
      </w:r>
      <w:r w:rsidR="00571320">
        <w:rPr>
          <w:rFonts w:ascii="Eras Medium ITC" w:hAnsi="Eras Medium ITC"/>
          <w:iCs/>
          <w:sz w:val="24"/>
          <w:lang w:val="en-GB"/>
        </w:rPr>
        <w:t xml:space="preserve">. </w:t>
      </w:r>
      <w:r w:rsidR="00571320" w:rsidRPr="00571320">
        <w:rPr>
          <w:rFonts w:ascii="Eras Medium ITC" w:hAnsi="Eras Medium ITC"/>
          <w:iCs/>
          <w:sz w:val="24"/>
          <w:lang w:val="en-GB"/>
        </w:rPr>
        <w:t xml:space="preserve">If a membership card is lost or stolen, the Member must report it to </w:t>
      </w:r>
      <w:r w:rsidR="00571320">
        <w:rPr>
          <w:rFonts w:ascii="Eras Medium ITC" w:hAnsi="Eras Medium ITC"/>
          <w:iCs/>
          <w:sz w:val="24"/>
          <w:lang w:val="en-GB"/>
        </w:rPr>
        <w:t>the Company</w:t>
      </w:r>
      <w:r w:rsidR="00571320" w:rsidRPr="00571320">
        <w:rPr>
          <w:rFonts w:ascii="Eras Medium ITC" w:hAnsi="Eras Medium ITC"/>
          <w:iCs/>
          <w:sz w:val="24"/>
          <w:lang w:val="en-GB"/>
        </w:rPr>
        <w:t xml:space="preserve"> immediately. The Member is responsible for any misuse of the card prior to reporting its loss or theft and is liable for any unauthor</w:t>
      </w:r>
      <w:r w:rsidR="00571320">
        <w:rPr>
          <w:rFonts w:ascii="Eras Medium ITC" w:hAnsi="Eras Medium ITC"/>
          <w:iCs/>
          <w:sz w:val="24"/>
          <w:lang w:val="en-GB"/>
        </w:rPr>
        <w:t>is</w:t>
      </w:r>
      <w:r w:rsidR="00571320" w:rsidRPr="00571320">
        <w:rPr>
          <w:rFonts w:ascii="Eras Medium ITC" w:hAnsi="Eras Medium ITC"/>
          <w:iCs/>
          <w:sz w:val="24"/>
          <w:lang w:val="en-GB"/>
        </w:rPr>
        <w:t>ed use of membership benefits as a result.</w:t>
      </w:r>
    </w:p>
    <w:p w14:paraId="2E28139A" w14:textId="77777777" w:rsidR="00BD1C9B" w:rsidRPr="00BD1C9B" w:rsidRDefault="00BD1C9B" w:rsidP="00BD1C9B">
      <w:pPr>
        <w:tabs>
          <w:tab w:val="left" w:pos="780"/>
          <w:tab w:val="center" w:pos="5400"/>
        </w:tabs>
        <w:rPr>
          <w:rFonts w:ascii="Eras Medium ITC" w:hAnsi="Eras Medium ITC"/>
          <w:b/>
          <w:bCs/>
          <w:iCs/>
          <w:sz w:val="24"/>
          <w:lang w:val="en-GB"/>
        </w:rPr>
      </w:pPr>
      <w:r w:rsidRPr="00BD1C9B">
        <w:rPr>
          <w:rFonts w:ascii="Eras Medium ITC" w:hAnsi="Eras Medium ITC"/>
          <w:b/>
          <w:bCs/>
          <w:iCs/>
          <w:sz w:val="24"/>
          <w:lang w:val="en-GB"/>
        </w:rPr>
        <w:t>5. Termination and Revocation</w:t>
      </w:r>
    </w:p>
    <w:p w14:paraId="5284B457" w14:textId="7126FF42" w:rsidR="00BD1C9B" w:rsidRPr="00BD1C9B" w:rsidRDefault="00BD1C9B" w:rsidP="00BD1C9B">
      <w:pPr>
        <w:tabs>
          <w:tab w:val="left" w:pos="780"/>
          <w:tab w:val="center" w:pos="5400"/>
        </w:tabs>
        <w:rPr>
          <w:rFonts w:ascii="Eras Medium ITC" w:hAnsi="Eras Medium ITC"/>
          <w:iCs/>
          <w:sz w:val="24"/>
          <w:lang w:val="en-GB"/>
        </w:rPr>
      </w:pPr>
      <w:r w:rsidRPr="00BD1C9B">
        <w:rPr>
          <w:rFonts w:ascii="Eras Medium ITC" w:hAnsi="Eras Medium ITC"/>
          <w:iCs/>
          <w:sz w:val="24"/>
          <w:lang w:val="en-GB"/>
        </w:rPr>
        <w:t xml:space="preserve">a. </w:t>
      </w:r>
      <w:r w:rsidRPr="00BD1C9B">
        <w:rPr>
          <w:rFonts w:ascii="Eras Medium ITC" w:hAnsi="Eras Medium ITC"/>
          <w:b/>
          <w:bCs/>
          <w:iCs/>
          <w:sz w:val="24"/>
          <w:lang w:val="en-GB"/>
        </w:rPr>
        <w:t>Right to Terminate</w:t>
      </w:r>
      <w:r w:rsidRPr="00BD1C9B">
        <w:rPr>
          <w:rFonts w:ascii="Eras Medium ITC" w:hAnsi="Eras Medium ITC"/>
          <w:iCs/>
          <w:sz w:val="24"/>
          <w:lang w:val="en-GB"/>
        </w:rPr>
        <w:t xml:space="preserve">: </w:t>
      </w:r>
      <w:r w:rsidR="00313EE9" w:rsidRPr="00313EE9">
        <w:rPr>
          <w:rFonts w:ascii="Eras Medium ITC" w:hAnsi="Eras Medium ITC"/>
          <w:iCs/>
          <w:sz w:val="24"/>
          <w:lang w:val="en-GB"/>
        </w:rPr>
        <w:t xml:space="preserve">The Company reserves the right to terminate membership for cause upon written notice, including violations of this Agreement, repeated non-compliance with tagging requirements, or conduct that harms the Company’s reputation. The Company also reserves the right to terminate membership without cause upon </w:t>
      </w:r>
      <w:r w:rsidR="00C863B7">
        <w:rPr>
          <w:rFonts w:ascii="Eras Medium ITC" w:hAnsi="Eras Medium ITC"/>
          <w:iCs/>
          <w:sz w:val="24"/>
          <w:lang w:val="en-GB"/>
        </w:rPr>
        <w:t>7</w:t>
      </w:r>
      <w:r w:rsidR="00313EE9" w:rsidRPr="00313EE9">
        <w:rPr>
          <w:rFonts w:ascii="Eras Medium ITC" w:hAnsi="Eras Medium ITC"/>
          <w:iCs/>
          <w:sz w:val="24"/>
          <w:lang w:val="en-GB"/>
        </w:rPr>
        <w:t xml:space="preserve"> days' written notice to the Member</w:t>
      </w:r>
      <w:r w:rsidR="00C863B7">
        <w:rPr>
          <w:rFonts w:ascii="Eras Medium ITC" w:hAnsi="Eras Medium ITC"/>
          <w:iCs/>
          <w:sz w:val="24"/>
          <w:lang w:val="en-GB"/>
        </w:rPr>
        <w:t>.</w:t>
      </w:r>
    </w:p>
    <w:p w14:paraId="48074CB0" w14:textId="77777777" w:rsidR="00BD1C9B" w:rsidRPr="00BD1C9B" w:rsidRDefault="00BD1C9B" w:rsidP="00BD1C9B">
      <w:pPr>
        <w:tabs>
          <w:tab w:val="left" w:pos="780"/>
          <w:tab w:val="center" w:pos="5400"/>
        </w:tabs>
        <w:rPr>
          <w:rFonts w:ascii="Eras Medium ITC" w:hAnsi="Eras Medium ITC"/>
          <w:iCs/>
          <w:sz w:val="24"/>
          <w:lang w:val="en-GB"/>
        </w:rPr>
      </w:pPr>
      <w:r w:rsidRPr="00BD1C9B">
        <w:rPr>
          <w:rFonts w:ascii="Eras Medium ITC" w:hAnsi="Eras Medium ITC"/>
          <w:iCs/>
          <w:sz w:val="24"/>
          <w:lang w:val="en-GB"/>
        </w:rPr>
        <w:t xml:space="preserve">b. </w:t>
      </w:r>
      <w:r w:rsidRPr="00BD1C9B">
        <w:rPr>
          <w:rFonts w:ascii="Eras Medium ITC" w:hAnsi="Eras Medium ITC"/>
          <w:b/>
          <w:bCs/>
          <w:iCs/>
          <w:sz w:val="24"/>
          <w:lang w:val="en-GB"/>
        </w:rPr>
        <w:t>Review Process</w:t>
      </w:r>
      <w:r w:rsidRPr="00BD1C9B">
        <w:rPr>
          <w:rFonts w:ascii="Eras Medium ITC" w:hAnsi="Eras Medium ITC"/>
          <w:iCs/>
          <w:sz w:val="24"/>
          <w:lang w:val="en-GB"/>
        </w:rPr>
        <w:t>: The Company may review the Member’s status if they repeatedly fail to uphold tagging duties, decline content opportunities, or demonstrate a lack of engagement in private events. Such reviews may result in suspension or revocation of membership.</w:t>
      </w:r>
    </w:p>
    <w:p w14:paraId="5B15E908" w14:textId="77777777" w:rsidR="00BD1C9B" w:rsidRPr="00BD1C9B" w:rsidRDefault="00BD1C9B" w:rsidP="00BD1C9B">
      <w:pPr>
        <w:tabs>
          <w:tab w:val="left" w:pos="780"/>
          <w:tab w:val="center" w:pos="5400"/>
        </w:tabs>
        <w:rPr>
          <w:rFonts w:ascii="Eras Medium ITC" w:hAnsi="Eras Medium ITC"/>
          <w:b/>
          <w:bCs/>
          <w:iCs/>
          <w:sz w:val="24"/>
          <w:lang w:val="en-GB"/>
        </w:rPr>
      </w:pPr>
      <w:r w:rsidRPr="00BD1C9B">
        <w:rPr>
          <w:rFonts w:ascii="Eras Medium ITC" w:hAnsi="Eras Medium ITC"/>
          <w:b/>
          <w:bCs/>
          <w:iCs/>
          <w:sz w:val="24"/>
          <w:lang w:val="en-GB"/>
        </w:rPr>
        <w:t>6. Governing Law</w:t>
      </w:r>
    </w:p>
    <w:p w14:paraId="7299C3BA" w14:textId="77777777" w:rsidR="00BD1C9B" w:rsidRPr="00BD1C9B" w:rsidRDefault="00BD1C9B" w:rsidP="00BD1C9B">
      <w:pPr>
        <w:tabs>
          <w:tab w:val="left" w:pos="780"/>
          <w:tab w:val="center" w:pos="5400"/>
        </w:tabs>
        <w:rPr>
          <w:rFonts w:ascii="Eras Medium ITC" w:hAnsi="Eras Medium ITC"/>
          <w:iCs/>
          <w:sz w:val="24"/>
          <w:lang w:val="en-GB"/>
        </w:rPr>
      </w:pPr>
      <w:r w:rsidRPr="00BD1C9B">
        <w:rPr>
          <w:rFonts w:ascii="Eras Medium ITC" w:hAnsi="Eras Medium ITC"/>
          <w:iCs/>
          <w:sz w:val="24"/>
          <w:lang w:val="en-GB"/>
        </w:rPr>
        <w:t>This Agreement shall be governed by and construed in accordance with the laws of England and Wales.</w:t>
      </w:r>
    </w:p>
    <w:p w14:paraId="0FF69F06" w14:textId="77777777" w:rsidR="00BD1C9B" w:rsidRPr="00BD1C9B" w:rsidRDefault="00BD1C9B" w:rsidP="00BD1C9B">
      <w:pPr>
        <w:tabs>
          <w:tab w:val="left" w:pos="780"/>
          <w:tab w:val="center" w:pos="5400"/>
        </w:tabs>
        <w:rPr>
          <w:rFonts w:ascii="Eras Medium ITC" w:hAnsi="Eras Medium ITC"/>
          <w:b/>
          <w:bCs/>
          <w:iCs/>
          <w:sz w:val="24"/>
          <w:lang w:val="en-GB"/>
        </w:rPr>
      </w:pPr>
      <w:r w:rsidRPr="00BD1C9B">
        <w:rPr>
          <w:rFonts w:ascii="Eras Medium ITC" w:hAnsi="Eras Medium ITC"/>
          <w:b/>
          <w:bCs/>
          <w:iCs/>
          <w:sz w:val="24"/>
          <w:lang w:val="en-GB"/>
        </w:rPr>
        <w:t>7. Entire Agreement</w:t>
      </w:r>
    </w:p>
    <w:p w14:paraId="3BD5984E" w14:textId="77AA3E50" w:rsidR="00AF7AF8" w:rsidRPr="00DE0076" w:rsidRDefault="00BD1C9B" w:rsidP="00CC1785">
      <w:pPr>
        <w:tabs>
          <w:tab w:val="left" w:pos="780"/>
          <w:tab w:val="center" w:pos="5400"/>
        </w:tabs>
        <w:rPr>
          <w:rFonts w:ascii="Eras Medium ITC" w:hAnsi="Eras Medium ITC"/>
          <w:iCs/>
          <w:sz w:val="24"/>
          <w:lang w:val="en-GB"/>
        </w:rPr>
      </w:pPr>
      <w:r w:rsidRPr="00BD1C9B">
        <w:rPr>
          <w:rFonts w:ascii="Eras Medium ITC" w:hAnsi="Eras Medium ITC"/>
          <w:iCs/>
          <w:sz w:val="24"/>
          <w:lang w:val="en-GB"/>
        </w:rPr>
        <w:t>This Agreement constitutes the entire understanding between the Parties with respect to the subject matter herein and supersedes any prior agreements or understandings, whether written or oral.</w:t>
      </w:r>
    </w:p>
    <w:p w14:paraId="7D7FE007" w14:textId="77777777" w:rsidR="0072112A" w:rsidRDefault="0072112A" w:rsidP="00CC1785">
      <w:pPr>
        <w:tabs>
          <w:tab w:val="left" w:pos="780"/>
          <w:tab w:val="center" w:pos="5400"/>
        </w:tabs>
        <w:rPr>
          <w:rFonts w:ascii="Felix Titling" w:hAnsi="Felix Titling"/>
          <w:b/>
          <w:bCs/>
          <w:iCs/>
          <w:sz w:val="24"/>
        </w:rPr>
      </w:pPr>
    </w:p>
    <w:p w14:paraId="18737A4F" w14:textId="77777777" w:rsidR="0072112A" w:rsidRDefault="0072112A" w:rsidP="00CC1785">
      <w:pPr>
        <w:tabs>
          <w:tab w:val="left" w:pos="780"/>
          <w:tab w:val="center" w:pos="5400"/>
        </w:tabs>
        <w:rPr>
          <w:rFonts w:ascii="Felix Titling" w:hAnsi="Felix Titling"/>
          <w:b/>
          <w:bCs/>
          <w:iCs/>
          <w:sz w:val="24"/>
        </w:rPr>
      </w:pPr>
    </w:p>
    <w:p w14:paraId="4E257C79" w14:textId="77777777" w:rsidR="00BA6649" w:rsidRDefault="00BA6649" w:rsidP="00CC1785">
      <w:pPr>
        <w:tabs>
          <w:tab w:val="left" w:pos="780"/>
          <w:tab w:val="center" w:pos="5400"/>
        </w:tabs>
        <w:rPr>
          <w:rFonts w:ascii="Felix Titling" w:hAnsi="Felix Titling"/>
          <w:b/>
          <w:bCs/>
          <w:iCs/>
          <w:sz w:val="24"/>
        </w:rPr>
      </w:pPr>
    </w:p>
    <w:p w14:paraId="6B7B91AB" w14:textId="77777777" w:rsidR="008E2A2F" w:rsidRPr="008E2A2F" w:rsidRDefault="008E2A2F" w:rsidP="008E2A2F">
      <w:pPr>
        <w:tabs>
          <w:tab w:val="left" w:pos="780"/>
          <w:tab w:val="center" w:pos="5400"/>
        </w:tabs>
        <w:jc w:val="center"/>
        <w:rPr>
          <w:rFonts w:ascii="Eras Medium ITC" w:hAnsi="Eras Medium ITC"/>
          <w:b/>
          <w:bCs/>
          <w:iCs/>
          <w:sz w:val="24"/>
        </w:rPr>
      </w:pPr>
      <w:r w:rsidRPr="008E2A2F">
        <w:rPr>
          <w:rFonts w:ascii="Eras Medium ITC" w:hAnsi="Eras Medium ITC"/>
          <w:b/>
          <w:bCs/>
          <w:iCs/>
          <w:sz w:val="24"/>
        </w:rPr>
        <w:t>CONFIDENTIALITY AGREEMENT</w:t>
      </w:r>
    </w:p>
    <w:p w14:paraId="0C867A0E" w14:textId="77777777" w:rsidR="00920BB5" w:rsidRDefault="00920BB5" w:rsidP="008E2A2F">
      <w:pPr>
        <w:tabs>
          <w:tab w:val="left" w:pos="780"/>
          <w:tab w:val="center" w:pos="5400"/>
        </w:tabs>
        <w:rPr>
          <w:rFonts w:ascii="Eras Medium ITC" w:hAnsi="Eras Medium ITC"/>
          <w:iCs/>
          <w:sz w:val="24"/>
        </w:rPr>
      </w:pPr>
      <w:r w:rsidRPr="00920BB5">
        <w:rPr>
          <w:rFonts w:ascii="Eras Medium ITC" w:hAnsi="Eras Medium ITC"/>
          <w:iCs/>
          <w:sz w:val="24"/>
        </w:rPr>
        <w:t>This Confidentiality Agreement (the “Agreement”) is made effective as of the date you click “I Agree” on our website (the “Effective Date”), by and between North by Nature Exclusive (the “Company”) and you (the “Partner”).</w:t>
      </w:r>
    </w:p>
    <w:p w14:paraId="5732E0B4" w14:textId="1F7FFFD6" w:rsidR="008E2A2F" w:rsidRPr="001506D0" w:rsidRDefault="008E2A2F" w:rsidP="008E2A2F">
      <w:pPr>
        <w:tabs>
          <w:tab w:val="left" w:pos="780"/>
          <w:tab w:val="center" w:pos="5400"/>
        </w:tabs>
        <w:rPr>
          <w:rFonts w:ascii="Eras Medium ITC" w:hAnsi="Eras Medium ITC"/>
          <w:b/>
          <w:bCs/>
          <w:iCs/>
          <w:sz w:val="24"/>
        </w:rPr>
      </w:pPr>
      <w:r w:rsidRPr="001506D0">
        <w:rPr>
          <w:rFonts w:ascii="Eras Medium ITC" w:hAnsi="Eras Medium ITC"/>
          <w:b/>
          <w:bCs/>
          <w:iCs/>
          <w:sz w:val="24"/>
        </w:rPr>
        <w:t>1. Definition of Confidential Information</w:t>
      </w:r>
    </w:p>
    <w:p w14:paraId="0722FC44" w14:textId="4B9ABB72" w:rsidR="008E2A2F" w:rsidRPr="008E2A2F" w:rsidRDefault="008E2A2F" w:rsidP="008E2A2F">
      <w:pPr>
        <w:tabs>
          <w:tab w:val="left" w:pos="780"/>
          <w:tab w:val="center" w:pos="5400"/>
        </w:tabs>
        <w:rPr>
          <w:rFonts w:ascii="Eras Medium ITC" w:hAnsi="Eras Medium ITC"/>
          <w:iCs/>
          <w:sz w:val="24"/>
        </w:rPr>
      </w:pPr>
      <w:r w:rsidRPr="008E2A2F">
        <w:rPr>
          <w:rFonts w:ascii="Eras Medium ITC" w:hAnsi="Eras Medium ITC"/>
          <w:iCs/>
          <w:sz w:val="24"/>
        </w:rPr>
        <w:t xml:space="preserve">Confidential Information refers to any information related to </w:t>
      </w:r>
      <w:r w:rsidR="004C7A50">
        <w:rPr>
          <w:rFonts w:ascii="Eras Medium ITC" w:hAnsi="Eras Medium ITC"/>
          <w:iCs/>
          <w:sz w:val="24"/>
        </w:rPr>
        <w:t>The Company</w:t>
      </w:r>
      <w:r w:rsidRPr="008E2A2F">
        <w:rPr>
          <w:rFonts w:ascii="Eras Medium ITC" w:hAnsi="Eras Medium ITC"/>
          <w:iCs/>
          <w:sz w:val="24"/>
        </w:rPr>
        <w:t>'s members, events, business operations, proprietary strategies, and partnership terms. This includes, but is not limited to:</w:t>
      </w:r>
    </w:p>
    <w:p w14:paraId="64347379" w14:textId="77777777" w:rsidR="008E2A2F" w:rsidRPr="008E2A2F" w:rsidRDefault="008E2A2F" w:rsidP="008E2A2F">
      <w:pPr>
        <w:tabs>
          <w:tab w:val="left" w:pos="780"/>
          <w:tab w:val="center" w:pos="5400"/>
        </w:tabs>
        <w:rPr>
          <w:rFonts w:ascii="Eras Medium ITC" w:hAnsi="Eras Medium ITC"/>
          <w:iCs/>
          <w:sz w:val="24"/>
        </w:rPr>
      </w:pPr>
      <w:r w:rsidRPr="008E2A2F">
        <w:rPr>
          <w:rFonts w:ascii="Eras Medium ITC" w:hAnsi="Eras Medium ITC"/>
          <w:iCs/>
          <w:sz w:val="24"/>
        </w:rPr>
        <w:t>Member identities, personal details, and membership status.</w:t>
      </w:r>
    </w:p>
    <w:p w14:paraId="4B3EE0B1" w14:textId="77777777" w:rsidR="008E2A2F" w:rsidRPr="008E2A2F" w:rsidRDefault="008E2A2F" w:rsidP="008E2A2F">
      <w:pPr>
        <w:tabs>
          <w:tab w:val="left" w:pos="780"/>
          <w:tab w:val="center" w:pos="5400"/>
        </w:tabs>
        <w:rPr>
          <w:rFonts w:ascii="Eras Medium ITC" w:hAnsi="Eras Medium ITC"/>
          <w:iCs/>
          <w:sz w:val="24"/>
        </w:rPr>
      </w:pPr>
      <w:r w:rsidRPr="008E2A2F">
        <w:rPr>
          <w:rFonts w:ascii="Eras Medium ITC" w:hAnsi="Eras Medium ITC"/>
          <w:iCs/>
          <w:sz w:val="24"/>
        </w:rPr>
        <w:t>Details of private events (e.g., guest lists, locations, activities).</w:t>
      </w:r>
    </w:p>
    <w:p w14:paraId="463ECA2E" w14:textId="77777777" w:rsidR="008E2A2F" w:rsidRPr="008E2A2F" w:rsidRDefault="008E2A2F" w:rsidP="008E2A2F">
      <w:pPr>
        <w:tabs>
          <w:tab w:val="left" w:pos="780"/>
          <w:tab w:val="center" w:pos="5400"/>
        </w:tabs>
        <w:rPr>
          <w:rFonts w:ascii="Eras Medium ITC" w:hAnsi="Eras Medium ITC"/>
          <w:iCs/>
          <w:sz w:val="24"/>
        </w:rPr>
      </w:pPr>
      <w:r w:rsidRPr="008E2A2F">
        <w:rPr>
          <w:rFonts w:ascii="Eras Medium ITC" w:hAnsi="Eras Medium ITC"/>
          <w:iCs/>
          <w:sz w:val="24"/>
        </w:rPr>
        <w:t>Internal business strategies, pricing models, vendor details, and partnership agreements.</w:t>
      </w:r>
    </w:p>
    <w:p w14:paraId="71DF256B" w14:textId="785A8225" w:rsidR="008E2A2F" w:rsidRPr="008E2A2F" w:rsidRDefault="008E2A2F" w:rsidP="008E2A2F">
      <w:pPr>
        <w:tabs>
          <w:tab w:val="left" w:pos="780"/>
          <w:tab w:val="center" w:pos="5400"/>
        </w:tabs>
        <w:rPr>
          <w:rFonts w:ascii="Eras Medium ITC" w:hAnsi="Eras Medium ITC"/>
          <w:iCs/>
          <w:sz w:val="24"/>
        </w:rPr>
      </w:pPr>
      <w:r w:rsidRPr="008E2A2F">
        <w:rPr>
          <w:rFonts w:ascii="Eras Medium ITC" w:hAnsi="Eras Medium ITC"/>
          <w:iCs/>
          <w:sz w:val="24"/>
        </w:rPr>
        <w:t xml:space="preserve">Any media (images, videos, content) from private events or involving North </w:t>
      </w:r>
      <w:r w:rsidR="001506D0" w:rsidRPr="008E2A2F">
        <w:rPr>
          <w:rFonts w:ascii="Eras Medium ITC" w:hAnsi="Eras Medium ITC"/>
          <w:iCs/>
          <w:sz w:val="24"/>
        </w:rPr>
        <w:t>by</w:t>
      </w:r>
      <w:r w:rsidRPr="008E2A2F">
        <w:rPr>
          <w:rFonts w:ascii="Eras Medium ITC" w:hAnsi="Eras Medium ITC"/>
          <w:iCs/>
          <w:sz w:val="24"/>
        </w:rPr>
        <w:t xml:space="preserve"> Nature Exclusive members.</w:t>
      </w:r>
    </w:p>
    <w:p w14:paraId="18AB6A7E" w14:textId="77777777" w:rsidR="008E2A2F" w:rsidRPr="008E2A2F" w:rsidRDefault="008E2A2F" w:rsidP="008E2A2F">
      <w:pPr>
        <w:tabs>
          <w:tab w:val="left" w:pos="780"/>
          <w:tab w:val="center" w:pos="5400"/>
        </w:tabs>
        <w:rPr>
          <w:rFonts w:ascii="Eras Medium ITC" w:hAnsi="Eras Medium ITC"/>
          <w:iCs/>
          <w:sz w:val="24"/>
        </w:rPr>
      </w:pPr>
      <w:proofErr w:type="gramStart"/>
      <w:r w:rsidRPr="008E2A2F">
        <w:rPr>
          <w:rFonts w:ascii="Eras Medium ITC" w:hAnsi="Eras Medium ITC"/>
          <w:iCs/>
          <w:sz w:val="24"/>
        </w:rPr>
        <w:t>Future plans</w:t>
      </w:r>
      <w:proofErr w:type="gramEnd"/>
      <w:r w:rsidRPr="008E2A2F">
        <w:rPr>
          <w:rFonts w:ascii="Eras Medium ITC" w:hAnsi="Eras Medium ITC"/>
          <w:iCs/>
          <w:sz w:val="24"/>
        </w:rPr>
        <w:t>, collaborations, and business arrangements.</w:t>
      </w:r>
    </w:p>
    <w:p w14:paraId="0321178E" w14:textId="77777777" w:rsidR="008E2A2F" w:rsidRPr="001506D0" w:rsidRDefault="008E2A2F" w:rsidP="008E2A2F">
      <w:pPr>
        <w:tabs>
          <w:tab w:val="left" w:pos="780"/>
          <w:tab w:val="center" w:pos="5400"/>
        </w:tabs>
        <w:rPr>
          <w:rFonts w:ascii="Eras Medium ITC" w:hAnsi="Eras Medium ITC"/>
          <w:b/>
          <w:bCs/>
          <w:iCs/>
          <w:sz w:val="24"/>
        </w:rPr>
      </w:pPr>
      <w:r w:rsidRPr="001506D0">
        <w:rPr>
          <w:rFonts w:ascii="Eras Medium ITC" w:hAnsi="Eras Medium ITC"/>
          <w:b/>
          <w:bCs/>
          <w:iCs/>
          <w:sz w:val="24"/>
        </w:rPr>
        <w:t>2. Obligations of the Partner</w:t>
      </w:r>
    </w:p>
    <w:p w14:paraId="0AD3B5B1" w14:textId="21128837" w:rsidR="008E2A2F" w:rsidRPr="008E2A2F" w:rsidRDefault="008E2A2F" w:rsidP="008E2A2F">
      <w:pPr>
        <w:tabs>
          <w:tab w:val="left" w:pos="780"/>
          <w:tab w:val="center" w:pos="5400"/>
        </w:tabs>
        <w:rPr>
          <w:rFonts w:ascii="Eras Medium ITC" w:hAnsi="Eras Medium ITC"/>
          <w:iCs/>
          <w:sz w:val="24"/>
        </w:rPr>
      </w:pPr>
      <w:r w:rsidRPr="008E2A2F">
        <w:rPr>
          <w:rFonts w:ascii="Eras Medium ITC" w:hAnsi="Eras Medium ITC"/>
          <w:iCs/>
          <w:sz w:val="24"/>
        </w:rPr>
        <w:t>The Partner agrees to:</w:t>
      </w:r>
    </w:p>
    <w:p w14:paraId="76EE07A9" w14:textId="7D7A801F" w:rsidR="008E2A2F" w:rsidRPr="008E2A2F" w:rsidRDefault="008E2A2F" w:rsidP="008E2A2F">
      <w:pPr>
        <w:tabs>
          <w:tab w:val="left" w:pos="780"/>
          <w:tab w:val="center" w:pos="5400"/>
        </w:tabs>
        <w:rPr>
          <w:rFonts w:ascii="Eras Medium ITC" w:hAnsi="Eras Medium ITC"/>
          <w:iCs/>
          <w:sz w:val="24"/>
        </w:rPr>
      </w:pPr>
      <w:r w:rsidRPr="008E2A2F">
        <w:rPr>
          <w:rFonts w:ascii="Eras Medium ITC" w:hAnsi="Eras Medium ITC"/>
          <w:iCs/>
          <w:sz w:val="24"/>
        </w:rPr>
        <w:t xml:space="preserve">Maintain the confidentiality of all Confidential Information and not disclose it to any third parties without prior written consent from North </w:t>
      </w:r>
      <w:r w:rsidR="001506D0" w:rsidRPr="008E2A2F">
        <w:rPr>
          <w:rFonts w:ascii="Eras Medium ITC" w:hAnsi="Eras Medium ITC"/>
          <w:iCs/>
          <w:sz w:val="24"/>
        </w:rPr>
        <w:t>by</w:t>
      </w:r>
      <w:r w:rsidRPr="008E2A2F">
        <w:rPr>
          <w:rFonts w:ascii="Eras Medium ITC" w:hAnsi="Eras Medium ITC"/>
          <w:iCs/>
          <w:sz w:val="24"/>
        </w:rPr>
        <w:t xml:space="preserve"> Nature Exclusive.</w:t>
      </w:r>
    </w:p>
    <w:p w14:paraId="24A8DFB9" w14:textId="38DE55C4" w:rsidR="008E2A2F" w:rsidRPr="008E2A2F" w:rsidRDefault="008E2A2F" w:rsidP="008E2A2F">
      <w:pPr>
        <w:tabs>
          <w:tab w:val="left" w:pos="780"/>
          <w:tab w:val="center" w:pos="5400"/>
        </w:tabs>
        <w:rPr>
          <w:rFonts w:ascii="Eras Medium ITC" w:hAnsi="Eras Medium ITC"/>
          <w:iCs/>
          <w:sz w:val="24"/>
        </w:rPr>
      </w:pPr>
      <w:r w:rsidRPr="008E2A2F">
        <w:rPr>
          <w:rFonts w:ascii="Eras Medium ITC" w:hAnsi="Eras Medium ITC"/>
          <w:iCs/>
          <w:sz w:val="24"/>
        </w:rPr>
        <w:t xml:space="preserve">Use the Confidential Information solely for the purposes of the partnership with North </w:t>
      </w:r>
      <w:r w:rsidR="001506D0" w:rsidRPr="008E2A2F">
        <w:rPr>
          <w:rFonts w:ascii="Eras Medium ITC" w:hAnsi="Eras Medium ITC"/>
          <w:iCs/>
          <w:sz w:val="24"/>
        </w:rPr>
        <w:t>by</w:t>
      </w:r>
      <w:r w:rsidRPr="008E2A2F">
        <w:rPr>
          <w:rFonts w:ascii="Eras Medium ITC" w:hAnsi="Eras Medium ITC"/>
          <w:iCs/>
          <w:sz w:val="24"/>
        </w:rPr>
        <w:t xml:space="preserve"> Nature Exclusive and not for any personal or commercial gain outside of the Agreement.</w:t>
      </w:r>
    </w:p>
    <w:p w14:paraId="7D9B8376" w14:textId="026C9229" w:rsidR="008E2A2F" w:rsidRPr="008E2A2F" w:rsidRDefault="008E2A2F" w:rsidP="008E2A2F">
      <w:pPr>
        <w:tabs>
          <w:tab w:val="left" w:pos="780"/>
          <w:tab w:val="center" w:pos="5400"/>
        </w:tabs>
        <w:rPr>
          <w:rFonts w:ascii="Eras Medium ITC" w:hAnsi="Eras Medium ITC"/>
          <w:iCs/>
          <w:sz w:val="24"/>
        </w:rPr>
      </w:pPr>
      <w:r w:rsidRPr="008E2A2F">
        <w:rPr>
          <w:rFonts w:ascii="Eras Medium ITC" w:hAnsi="Eras Medium ITC"/>
          <w:iCs/>
          <w:sz w:val="24"/>
        </w:rPr>
        <w:t xml:space="preserve">Refrain from contacting or soliciting North </w:t>
      </w:r>
      <w:r w:rsidR="001506D0" w:rsidRPr="008E2A2F">
        <w:rPr>
          <w:rFonts w:ascii="Eras Medium ITC" w:hAnsi="Eras Medium ITC"/>
          <w:iCs/>
          <w:sz w:val="24"/>
        </w:rPr>
        <w:t>by</w:t>
      </w:r>
      <w:r w:rsidRPr="008E2A2F">
        <w:rPr>
          <w:rFonts w:ascii="Eras Medium ITC" w:hAnsi="Eras Medium ITC"/>
          <w:iCs/>
          <w:sz w:val="24"/>
        </w:rPr>
        <w:t xml:space="preserve"> Nature Exclusive’s members without prior consent.</w:t>
      </w:r>
    </w:p>
    <w:p w14:paraId="520F3C1A" w14:textId="77777777" w:rsidR="008E2A2F" w:rsidRPr="001506D0" w:rsidRDefault="008E2A2F" w:rsidP="008E2A2F">
      <w:pPr>
        <w:tabs>
          <w:tab w:val="left" w:pos="780"/>
          <w:tab w:val="center" w:pos="5400"/>
        </w:tabs>
        <w:rPr>
          <w:rFonts w:ascii="Eras Medium ITC" w:hAnsi="Eras Medium ITC"/>
          <w:b/>
          <w:bCs/>
          <w:iCs/>
          <w:sz w:val="24"/>
        </w:rPr>
      </w:pPr>
      <w:r w:rsidRPr="001506D0">
        <w:rPr>
          <w:rFonts w:ascii="Eras Medium ITC" w:hAnsi="Eras Medium ITC"/>
          <w:b/>
          <w:bCs/>
          <w:iCs/>
          <w:sz w:val="24"/>
        </w:rPr>
        <w:t>3. Exceptions</w:t>
      </w:r>
    </w:p>
    <w:p w14:paraId="616C974A" w14:textId="2F58FDF2" w:rsidR="008E2A2F" w:rsidRPr="008E2A2F" w:rsidRDefault="008E2A2F" w:rsidP="008E2A2F">
      <w:pPr>
        <w:tabs>
          <w:tab w:val="left" w:pos="780"/>
          <w:tab w:val="center" w:pos="5400"/>
        </w:tabs>
        <w:rPr>
          <w:rFonts w:ascii="Eras Medium ITC" w:hAnsi="Eras Medium ITC"/>
          <w:iCs/>
          <w:sz w:val="24"/>
        </w:rPr>
      </w:pPr>
      <w:r w:rsidRPr="008E2A2F">
        <w:rPr>
          <w:rFonts w:ascii="Eras Medium ITC" w:hAnsi="Eras Medium ITC"/>
          <w:iCs/>
          <w:sz w:val="24"/>
        </w:rPr>
        <w:t>This Agreement does not apply to information that:</w:t>
      </w:r>
    </w:p>
    <w:p w14:paraId="1DF4D2C4" w14:textId="77777777" w:rsidR="008E2A2F" w:rsidRPr="008E2A2F" w:rsidRDefault="008E2A2F" w:rsidP="008E2A2F">
      <w:pPr>
        <w:tabs>
          <w:tab w:val="left" w:pos="780"/>
          <w:tab w:val="center" w:pos="5400"/>
        </w:tabs>
        <w:rPr>
          <w:rFonts w:ascii="Eras Medium ITC" w:hAnsi="Eras Medium ITC"/>
          <w:iCs/>
          <w:sz w:val="24"/>
        </w:rPr>
      </w:pPr>
      <w:r w:rsidRPr="008E2A2F">
        <w:rPr>
          <w:rFonts w:ascii="Eras Medium ITC" w:hAnsi="Eras Medium ITC"/>
          <w:iCs/>
          <w:sz w:val="24"/>
        </w:rPr>
        <w:t>Was in the public domain at the time of disclosure.</w:t>
      </w:r>
    </w:p>
    <w:p w14:paraId="54467DB9" w14:textId="77777777" w:rsidR="008E2A2F" w:rsidRPr="008E2A2F" w:rsidRDefault="008E2A2F" w:rsidP="008E2A2F">
      <w:pPr>
        <w:tabs>
          <w:tab w:val="left" w:pos="780"/>
          <w:tab w:val="center" w:pos="5400"/>
        </w:tabs>
        <w:rPr>
          <w:rFonts w:ascii="Eras Medium ITC" w:hAnsi="Eras Medium ITC"/>
          <w:iCs/>
          <w:sz w:val="24"/>
        </w:rPr>
      </w:pPr>
      <w:proofErr w:type="gramStart"/>
      <w:r w:rsidRPr="008E2A2F">
        <w:rPr>
          <w:rFonts w:ascii="Eras Medium ITC" w:hAnsi="Eras Medium ITC"/>
          <w:iCs/>
          <w:sz w:val="24"/>
        </w:rPr>
        <w:t>Is</w:t>
      </w:r>
      <w:proofErr w:type="gramEnd"/>
      <w:r w:rsidRPr="008E2A2F">
        <w:rPr>
          <w:rFonts w:ascii="Eras Medium ITC" w:hAnsi="Eras Medium ITC"/>
          <w:iCs/>
          <w:sz w:val="24"/>
        </w:rPr>
        <w:t xml:space="preserve"> required to be disclosed by law, provided that the Partner gives prompt notice to North </w:t>
      </w:r>
      <w:proofErr w:type="gramStart"/>
      <w:r w:rsidRPr="008E2A2F">
        <w:rPr>
          <w:rFonts w:ascii="Eras Medium ITC" w:hAnsi="Eras Medium ITC"/>
          <w:iCs/>
          <w:sz w:val="24"/>
        </w:rPr>
        <w:t>By</w:t>
      </w:r>
      <w:proofErr w:type="gramEnd"/>
      <w:r w:rsidRPr="008E2A2F">
        <w:rPr>
          <w:rFonts w:ascii="Eras Medium ITC" w:hAnsi="Eras Medium ITC"/>
          <w:iCs/>
          <w:sz w:val="24"/>
        </w:rPr>
        <w:t xml:space="preserve"> Nature Exclusive to seek a protective order.</w:t>
      </w:r>
    </w:p>
    <w:p w14:paraId="2F51F7DA" w14:textId="77777777" w:rsidR="008E2A2F" w:rsidRPr="001506D0" w:rsidRDefault="008E2A2F" w:rsidP="008E2A2F">
      <w:pPr>
        <w:tabs>
          <w:tab w:val="left" w:pos="780"/>
          <w:tab w:val="center" w:pos="5400"/>
        </w:tabs>
        <w:rPr>
          <w:rFonts w:ascii="Eras Medium ITC" w:hAnsi="Eras Medium ITC"/>
          <w:b/>
          <w:bCs/>
          <w:iCs/>
          <w:sz w:val="24"/>
        </w:rPr>
      </w:pPr>
      <w:r w:rsidRPr="001506D0">
        <w:rPr>
          <w:rFonts w:ascii="Eras Medium ITC" w:hAnsi="Eras Medium ITC"/>
          <w:b/>
          <w:bCs/>
          <w:iCs/>
          <w:sz w:val="24"/>
        </w:rPr>
        <w:t>4. Duration of Confidentiality</w:t>
      </w:r>
    </w:p>
    <w:p w14:paraId="2DD5246C" w14:textId="3F9C7891" w:rsidR="008E2A2F" w:rsidRDefault="008E2A2F" w:rsidP="008E2A2F">
      <w:pPr>
        <w:tabs>
          <w:tab w:val="left" w:pos="780"/>
          <w:tab w:val="center" w:pos="5400"/>
        </w:tabs>
        <w:rPr>
          <w:rFonts w:ascii="Eras Medium ITC" w:hAnsi="Eras Medium ITC"/>
          <w:iCs/>
          <w:sz w:val="24"/>
        </w:rPr>
      </w:pPr>
      <w:r w:rsidRPr="008E2A2F">
        <w:rPr>
          <w:rFonts w:ascii="Eras Medium ITC" w:hAnsi="Eras Medium ITC"/>
          <w:iCs/>
          <w:sz w:val="24"/>
        </w:rPr>
        <w:t xml:space="preserve">This Agreement and the obligations herein shall remain in effect for the duration of the partnership and for </w:t>
      </w:r>
      <w:r w:rsidR="008C4D8C">
        <w:rPr>
          <w:rFonts w:ascii="Eras Medium ITC" w:hAnsi="Eras Medium ITC"/>
          <w:iCs/>
          <w:sz w:val="24"/>
        </w:rPr>
        <w:t>2</w:t>
      </w:r>
      <w:r w:rsidRPr="008E2A2F">
        <w:rPr>
          <w:rFonts w:ascii="Eras Medium ITC" w:hAnsi="Eras Medium ITC"/>
          <w:iCs/>
          <w:sz w:val="24"/>
        </w:rPr>
        <w:t xml:space="preserve"> years following the termination or expiration of the partnership.</w:t>
      </w:r>
    </w:p>
    <w:p w14:paraId="2048DD4F" w14:textId="77777777" w:rsidR="001C2BA0" w:rsidRDefault="001C2BA0" w:rsidP="008E2A2F">
      <w:pPr>
        <w:tabs>
          <w:tab w:val="left" w:pos="780"/>
          <w:tab w:val="center" w:pos="5400"/>
        </w:tabs>
        <w:rPr>
          <w:rFonts w:ascii="Eras Medium ITC" w:hAnsi="Eras Medium ITC"/>
          <w:iCs/>
          <w:sz w:val="24"/>
        </w:rPr>
      </w:pPr>
    </w:p>
    <w:p w14:paraId="1E9619FF" w14:textId="77777777" w:rsidR="001C2BA0" w:rsidRPr="008E2A2F" w:rsidRDefault="001C2BA0" w:rsidP="008E2A2F">
      <w:pPr>
        <w:tabs>
          <w:tab w:val="left" w:pos="780"/>
          <w:tab w:val="center" w:pos="5400"/>
        </w:tabs>
        <w:rPr>
          <w:rFonts w:ascii="Eras Medium ITC" w:hAnsi="Eras Medium ITC"/>
          <w:iCs/>
          <w:sz w:val="24"/>
        </w:rPr>
      </w:pPr>
    </w:p>
    <w:p w14:paraId="64E2FC8D" w14:textId="77777777" w:rsidR="008E2A2F" w:rsidRPr="008C4D8C" w:rsidRDefault="008E2A2F" w:rsidP="008E2A2F">
      <w:pPr>
        <w:tabs>
          <w:tab w:val="left" w:pos="780"/>
          <w:tab w:val="center" w:pos="5400"/>
        </w:tabs>
        <w:rPr>
          <w:rFonts w:ascii="Eras Medium ITC" w:hAnsi="Eras Medium ITC"/>
          <w:b/>
          <w:bCs/>
          <w:iCs/>
          <w:sz w:val="24"/>
        </w:rPr>
      </w:pPr>
      <w:r w:rsidRPr="008C4D8C">
        <w:rPr>
          <w:rFonts w:ascii="Eras Medium ITC" w:hAnsi="Eras Medium ITC"/>
          <w:b/>
          <w:bCs/>
          <w:iCs/>
          <w:sz w:val="24"/>
        </w:rPr>
        <w:t>5. Breach of Confidentiality</w:t>
      </w:r>
    </w:p>
    <w:p w14:paraId="556AE33E" w14:textId="5A9BCF78" w:rsidR="008E2A2F" w:rsidRPr="008E2A2F" w:rsidRDefault="008E2A2F" w:rsidP="008E2A2F">
      <w:pPr>
        <w:tabs>
          <w:tab w:val="left" w:pos="780"/>
          <w:tab w:val="center" w:pos="5400"/>
        </w:tabs>
        <w:rPr>
          <w:rFonts w:ascii="Eras Medium ITC" w:hAnsi="Eras Medium ITC"/>
          <w:iCs/>
          <w:sz w:val="24"/>
        </w:rPr>
      </w:pPr>
      <w:r w:rsidRPr="008E2A2F">
        <w:rPr>
          <w:rFonts w:ascii="Eras Medium ITC" w:hAnsi="Eras Medium ITC"/>
          <w:iCs/>
          <w:sz w:val="24"/>
        </w:rPr>
        <w:t>Any unauthorized disclosure or use of Confidential Information will be considered a breach of this Agreement and may result in immediate termination of the partnership, as well as liability for damages.</w:t>
      </w:r>
    </w:p>
    <w:p w14:paraId="009CAD0D" w14:textId="77777777" w:rsidR="008E2A2F" w:rsidRPr="008C4D8C" w:rsidRDefault="008E2A2F" w:rsidP="008E2A2F">
      <w:pPr>
        <w:tabs>
          <w:tab w:val="left" w:pos="780"/>
          <w:tab w:val="center" w:pos="5400"/>
        </w:tabs>
        <w:rPr>
          <w:rFonts w:ascii="Eras Medium ITC" w:hAnsi="Eras Medium ITC"/>
          <w:b/>
          <w:bCs/>
          <w:iCs/>
          <w:sz w:val="24"/>
        </w:rPr>
      </w:pPr>
      <w:r w:rsidRPr="008C4D8C">
        <w:rPr>
          <w:rFonts w:ascii="Eras Medium ITC" w:hAnsi="Eras Medium ITC"/>
          <w:b/>
          <w:bCs/>
          <w:iCs/>
          <w:sz w:val="24"/>
        </w:rPr>
        <w:t>6. Governing Law</w:t>
      </w:r>
    </w:p>
    <w:p w14:paraId="53CAD017" w14:textId="20A65EB5" w:rsidR="008E2A2F" w:rsidRPr="008E2A2F" w:rsidRDefault="008E2A2F" w:rsidP="008E2A2F">
      <w:pPr>
        <w:tabs>
          <w:tab w:val="left" w:pos="780"/>
          <w:tab w:val="center" w:pos="5400"/>
        </w:tabs>
        <w:rPr>
          <w:rFonts w:ascii="Eras Medium ITC" w:hAnsi="Eras Medium ITC"/>
          <w:iCs/>
          <w:sz w:val="24"/>
        </w:rPr>
      </w:pPr>
      <w:r w:rsidRPr="008E2A2F">
        <w:rPr>
          <w:rFonts w:ascii="Eras Medium ITC" w:hAnsi="Eras Medium ITC"/>
          <w:iCs/>
          <w:sz w:val="24"/>
        </w:rPr>
        <w:t xml:space="preserve">This Agreement shall be governed by and construed in accordance with the laws of </w:t>
      </w:r>
      <w:r w:rsidR="008C4D8C">
        <w:rPr>
          <w:rFonts w:ascii="Eras Medium ITC" w:hAnsi="Eras Medium ITC"/>
          <w:iCs/>
          <w:sz w:val="24"/>
        </w:rPr>
        <w:t>England &amp; Wales</w:t>
      </w:r>
      <w:r w:rsidRPr="008E2A2F">
        <w:rPr>
          <w:rFonts w:ascii="Eras Medium ITC" w:hAnsi="Eras Medium ITC"/>
          <w:iCs/>
          <w:sz w:val="24"/>
        </w:rPr>
        <w:t>.</w:t>
      </w:r>
    </w:p>
    <w:p w14:paraId="4A753940" w14:textId="4B2A1B77" w:rsidR="00CE560A" w:rsidRDefault="008E2A2F" w:rsidP="00827AD0">
      <w:pPr>
        <w:tabs>
          <w:tab w:val="left" w:pos="780"/>
          <w:tab w:val="center" w:pos="5400"/>
        </w:tabs>
        <w:rPr>
          <w:rFonts w:ascii="Felix Titling" w:hAnsi="Felix Titling"/>
          <w:b/>
          <w:bCs/>
          <w:iCs/>
          <w:sz w:val="24"/>
        </w:rPr>
      </w:pPr>
      <w:r w:rsidRPr="008E2A2F">
        <w:rPr>
          <w:rFonts w:ascii="Eras Medium ITC" w:hAnsi="Eras Medium ITC"/>
          <w:iCs/>
          <w:sz w:val="24"/>
        </w:rPr>
        <w:t>IN WITNESS WHEREOF, the parties hereto have executed this Agreement as of the day and year first above written.</w:t>
      </w:r>
    </w:p>
    <w:p w14:paraId="51DF3236" w14:textId="77777777" w:rsidR="00CE560A" w:rsidRDefault="00CE560A" w:rsidP="00CC1785">
      <w:pPr>
        <w:tabs>
          <w:tab w:val="left" w:pos="780"/>
          <w:tab w:val="center" w:pos="5400"/>
        </w:tabs>
        <w:rPr>
          <w:rFonts w:ascii="Felix Titling" w:hAnsi="Felix Titling"/>
          <w:b/>
          <w:bCs/>
          <w:iCs/>
          <w:sz w:val="24"/>
        </w:rPr>
      </w:pPr>
    </w:p>
    <w:p w14:paraId="75DE78CD" w14:textId="4EC15585" w:rsidR="00CA5DF9" w:rsidRDefault="00C546DD" w:rsidP="00C546DD">
      <w:pPr>
        <w:tabs>
          <w:tab w:val="left" w:pos="780"/>
          <w:tab w:val="center" w:pos="5400"/>
        </w:tabs>
        <w:jc w:val="center"/>
        <w:rPr>
          <w:rFonts w:ascii="Felix Titling" w:hAnsi="Felix Titling"/>
          <w:b/>
          <w:bCs/>
          <w:iCs/>
          <w:sz w:val="24"/>
        </w:rPr>
      </w:pPr>
      <w:r>
        <w:rPr>
          <w:rFonts w:ascii="Felix Titling" w:hAnsi="Felix Titling"/>
          <w:b/>
          <w:bCs/>
          <w:iCs/>
          <w:sz w:val="24"/>
        </w:rPr>
        <w:t>WE LOOK FORWARD TO WORKING WITH YOU</w:t>
      </w:r>
    </w:p>
    <w:p w14:paraId="6B5ADCE7" w14:textId="77777777" w:rsidR="00CE560A" w:rsidRPr="00CE560A" w:rsidRDefault="00CE560A" w:rsidP="00CE560A">
      <w:pPr>
        <w:rPr>
          <w:rFonts w:ascii="Felix Titling" w:hAnsi="Felix Titling"/>
        </w:rPr>
      </w:pPr>
    </w:p>
    <w:p w14:paraId="0EF6800D" w14:textId="77777777" w:rsidR="00CE560A" w:rsidRPr="00CE560A" w:rsidRDefault="00CE560A" w:rsidP="00CE560A">
      <w:pPr>
        <w:rPr>
          <w:rFonts w:ascii="Felix Titling" w:hAnsi="Felix Titling"/>
        </w:rPr>
      </w:pPr>
    </w:p>
    <w:p w14:paraId="577CEB0D" w14:textId="77777777" w:rsidR="00CE560A" w:rsidRPr="00CE560A" w:rsidRDefault="00CE560A" w:rsidP="00CE560A">
      <w:pPr>
        <w:rPr>
          <w:rFonts w:ascii="Felix Titling" w:hAnsi="Felix Titling"/>
        </w:rPr>
      </w:pPr>
    </w:p>
    <w:p w14:paraId="654937D9" w14:textId="77777777" w:rsidR="00CE560A" w:rsidRPr="00CE560A" w:rsidRDefault="00CE560A" w:rsidP="00CE560A">
      <w:pPr>
        <w:rPr>
          <w:rFonts w:ascii="Felix Titling" w:hAnsi="Felix Titling"/>
        </w:rPr>
      </w:pPr>
    </w:p>
    <w:p w14:paraId="568CCC0C" w14:textId="77777777" w:rsidR="00CE560A" w:rsidRPr="00CE560A" w:rsidRDefault="00CE560A" w:rsidP="00CE560A">
      <w:pPr>
        <w:rPr>
          <w:rFonts w:ascii="Felix Titling" w:hAnsi="Felix Titling"/>
        </w:rPr>
      </w:pPr>
    </w:p>
    <w:p w14:paraId="58A81A26" w14:textId="77777777" w:rsidR="00CE560A" w:rsidRPr="00CE560A" w:rsidRDefault="00CE560A" w:rsidP="00CE560A">
      <w:pPr>
        <w:rPr>
          <w:rFonts w:ascii="Felix Titling" w:hAnsi="Felix Titling"/>
        </w:rPr>
      </w:pPr>
    </w:p>
    <w:sectPr w:rsidR="00CE560A" w:rsidRPr="00CE560A" w:rsidSect="001115B8">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Borders w:offsetFrom="page">
        <w:top w:val="thinThickThinSmallGap" w:sz="18" w:space="24" w:color="F9E8BF"/>
        <w:left w:val="thinThickThinSmallGap" w:sz="18" w:space="24" w:color="F9E8BF"/>
        <w:bottom w:val="thinThickThinSmallGap" w:sz="18" w:space="24" w:color="F9E8BF"/>
        <w:right w:val="thinThickThinSmallGap" w:sz="18" w:space="24" w:color="F9E8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ABAA9" w14:textId="77777777" w:rsidR="00FD2DF9" w:rsidRDefault="00FD2DF9" w:rsidP="00CC1785">
      <w:pPr>
        <w:spacing w:after="0" w:line="240" w:lineRule="auto"/>
      </w:pPr>
      <w:r>
        <w:separator/>
      </w:r>
    </w:p>
  </w:endnote>
  <w:endnote w:type="continuationSeparator" w:id="0">
    <w:p w14:paraId="7C196529" w14:textId="77777777" w:rsidR="00FD2DF9" w:rsidRDefault="00FD2DF9" w:rsidP="00CC1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9882C" w14:textId="77777777" w:rsidR="00502E38" w:rsidRDefault="00502E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317EA" w14:textId="5A6A9354" w:rsidR="00CC1785" w:rsidRDefault="00CC1785" w:rsidP="00CC178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8530F" w14:textId="77777777" w:rsidR="00502E38" w:rsidRDefault="00502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D49B5" w14:textId="77777777" w:rsidR="00FD2DF9" w:rsidRDefault="00FD2DF9" w:rsidP="00CC1785">
      <w:pPr>
        <w:spacing w:after="0" w:line="240" w:lineRule="auto"/>
      </w:pPr>
      <w:r>
        <w:separator/>
      </w:r>
    </w:p>
  </w:footnote>
  <w:footnote w:type="continuationSeparator" w:id="0">
    <w:p w14:paraId="01CE54C1" w14:textId="77777777" w:rsidR="00FD2DF9" w:rsidRDefault="00FD2DF9" w:rsidP="00CC1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3E8AC" w14:textId="77777777" w:rsidR="00502E38" w:rsidRDefault="00502E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5C2D8" w14:textId="77777777" w:rsidR="00502E38" w:rsidRDefault="00502E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91ACA" w14:textId="77777777" w:rsidR="00502E38" w:rsidRDefault="00502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DB767D"/>
    <w:multiLevelType w:val="multilevel"/>
    <w:tmpl w:val="E41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161ED"/>
    <w:multiLevelType w:val="multilevel"/>
    <w:tmpl w:val="3DF8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E3F61"/>
    <w:multiLevelType w:val="multilevel"/>
    <w:tmpl w:val="732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C3FBD"/>
    <w:multiLevelType w:val="hybridMultilevel"/>
    <w:tmpl w:val="2CC4A056"/>
    <w:lvl w:ilvl="0" w:tplc="5DA040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5F48C2"/>
    <w:multiLevelType w:val="hybridMultilevel"/>
    <w:tmpl w:val="4FBC406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1B046C3"/>
    <w:multiLevelType w:val="multilevel"/>
    <w:tmpl w:val="B682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1A4062"/>
    <w:multiLevelType w:val="multilevel"/>
    <w:tmpl w:val="6BA2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B7594"/>
    <w:multiLevelType w:val="multilevel"/>
    <w:tmpl w:val="FF64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8152E"/>
    <w:multiLevelType w:val="multilevel"/>
    <w:tmpl w:val="8F18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298446">
    <w:abstractNumId w:val="8"/>
  </w:num>
  <w:num w:numId="2" w16cid:durableId="394859115">
    <w:abstractNumId w:val="6"/>
  </w:num>
  <w:num w:numId="3" w16cid:durableId="1367023714">
    <w:abstractNumId w:val="5"/>
  </w:num>
  <w:num w:numId="4" w16cid:durableId="1837379410">
    <w:abstractNumId w:val="4"/>
  </w:num>
  <w:num w:numId="5" w16cid:durableId="2131169991">
    <w:abstractNumId w:val="7"/>
  </w:num>
  <w:num w:numId="6" w16cid:durableId="1451896345">
    <w:abstractNumId w:val="3"/>
  </w:num>
  <w:num w:numId="7" w16cid:durableId="1081802902">
    <w:abstractNumId w:val="2"/>
  </w:num>
  <w:num w:numId="8" w16cid:durableId="372656025">
    <w:abstractNumId w:val="1"/>
  </w:num>
  <w:num w:numId="9" w16cid:durableId="2010981506">
    <w:abstractNumId w:val="0"/>
  </w:num>
  <w:num w:numId="10" w16cid:durableId="226768107">
    <w:abstractNumId w:val="16"/>
  </w:num>
  <w:num w:numId="11" w16cid:durableId="1381635751">
    <w:abstractNumId w:val="12"/>
  </w:num>
  <w:num w:numId="12" w16cid:durableId="1923756797">
    <w:abstractNumId w:val="10"/>
  </w:num>
  <w:num w:numId="13" w16cid:durableId="1168398690">
    <w:abstractNumId w:val="15"/>
  </w:num>
  <w:num w:numId="14" w16cid:durableId="362826376">
    <w:abstractNumId w:val="14"/>
  </w:num>
  <w:num w:numId="15" w16cid:durableId="770709010">
    <w:abstractNumId w:val="9"/>
  </w:num>
  <w:num w:numId="16" w16cid:durableId="1225142882">
    <w:abstractNumId w:val="17"/>
  </w:num>
  <w:num w:numId="17" w16cid:durableId="1218395777">
    <w:abstractNumId w:val="11"/>
  </w:num>
  <w:num w:numId="18" w16cid:durableId="18469381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6FF"/>
    <w:rsid w:val="00012315"/>
    <w:rsid w:val="000214A9"/>
    <w:rsid w:val="00034616"/>
    <w:rsid w:val="0004062F"/>
    <w:rsid w:val="0006063C"/>
    <w:rsid w:val="000979C1"/>
    <w:rsid w:val="000A0FB4"/>
    <w:rsid w:val="000C677A"/>
    <w:rsid w:val="000E30F6"/>
    <w:rsid w:val="000E65F1"/>
    <w:rsid w:val="001115B8"/>
    <w:rsid w:val="001506D0"/>
    <w:rsid w:val="0015074B"/>
    <w:rsid w:val="0015576C"/>
    <w:rsid w:val="001C2BA0"/>
    <w:rsid w:val="001F0F9F"/>
    <w:rsid w:val="00217631"/>
    <w:rsid w:val="0027099C"/>
    <w:rsid w:val="00271359"/>
    <w:rsid w:val="00285AD6"/>
    <w:rsid w:val="0029639D"/>
    <w:rsid w:val="002A25E3"/>
    <w:rsid w:val="002B18A6"/>
    <w:rsid w:val="002E4645"/>
    <w:rsid w:val="00313EE9"/>
    <w:rsid w:val="00314D4E"/>
    <w:rsid w:val="00315A2E"/>
    <w:rsid w:val="00326F90"/>
    <w:rsid w:val="00330BD3"/>
    <w:rsid w:val="00341B61"/>
    <w:rsid w:val="00355CED"/>
    <w:rsid w:val="00356F7D"/>
    <w:rsid w:val="003947AD"/>
    <w:rsid w:val="003A63CE"/>
    <w:rsid w:val="003B1D6D"/>
    <w:rsid w:val="003E6296"/>
    <w:rsid w:val="003F42FA"/>
    <w:rsid w:val="00441B13"/>
    <w:rsid w:val="00442077"/>
    <w:rsid w:val="00443C7A"/>
    <w:rsid w:val="00476174"/>
    <w:rsid w:val="004B3072"/>
    <w:rsid w:val="004C7A50"/>
    <w:rsid w:val="00502E38"/>
    <w:rsid w:val="00510DD5"/>
    <w:rsid w:val="00511242"/>
    <w:rsid w:val="00571320"/>
    <w:rsid w:val="00576055"/>
    <w:rsid w:val="00585088"/>
    <w:rsid w:val="00592771"/>
    <w:rsid w:val="005A2312"/>
    <w:rsid w:val="005B73E7"/>
    <w:rsid w:val="005C5005"/>
    <w:rsid w:val="005D33E6"/>
    <w:rsid w:val="005E21E0"/>
    <w:rsid w:val="005F20A9"/>
    <w:rsid w:val="00645CBF"/>
    <w:rsid w:val="00676F85"/>
    <w:rsid w:val="0072112A"/>
    <w:rsid w:val="007252D7"/>
    <w:rsid w:val="007530DD"/>
    <w:rsid w:val="00764474"/>
    <w:rsid w:val="00776E95"/>
    <w:rsid w:val="007C28C8"/>
    <w:rsid w:val="007F6C20"/>
    <w:rsid w:val="00811191"/>
    <w:rsid w:val="00827AD0"/>
    <w:rsid w:val="00853716"/>
    <w:rsid w:val="00883144"/>
    <w:rsid w:val="008C4D8C"/>
    <w:rsid w:val="008E2A2F"/>
    <w:rsid w:val="008F36DD"/>
    <w:rsid w:val="00906B92"/>
    <w:rsid w:val="00920BB5"/>
    <w:rsid w:val="00925E8D"/>
    <w:rsid w:val="00946DCC"/>
    <w:rsid w:val="00955DBF"/>
    <w:rsid w:val="00967D3A"/>
    <w:rsid w:val="009A1255"/>
    <w:rsid w:val="009B2DD5"/>
    <w:rsid w:val="009D0904"/>
    <w:rsid w:val="00A06366"/>
    <w:rsid w:val="00A17274"/>
    <w:rsid w:val="00A2682F"/>
    <w:rsid w:val="00A77562"/>
    <w:rsid w:val="00A8331E"/>
    <w:rsid w:val="00A843E5"/>
    <w:rsid w:val="00A87848"/>
    <w:rsid w:val="00AA1D8D"/>
    <w:rsid w:val="00AC7EDB"/>
    <w:rsid w:val="00AE1277"/>
    <w:rsid w:val="00AE5318"/>
    <w:rsid w:val="00AF2F6F"/>
    <w:rsid w:val="00AF7AF8"/>
    <w:rsid w:val="00B157E8"/>
    <w:rsid w:val="00B16444"/>
    <w:rsid w:val="00B219B2"/>
    <w:rsid w:val="00B47730"/>
    <w:rsid w:val="00B824A3"/>
    <w:rsid w:val="00BA6649"/>
    <w:rsid w:val="00BC6AD0"/>
    <w:rsid w:val="00BD1C9B"/>
    <w:rsid w:val="00BD2F3D"/>
    <w:rsid w:val="00BD4761"/>
    <w:rsid w:val="00BD6A8A"/>
    <w:rsid w:val="00C37044"/>
    <w:rsid w:val="00C546DD"/>
    <w:rsid w:val="00C863B7"/>
    <w:rsid w:val="00C86DE4"/>
    <w:rsid w:val="00CA5DF9"/>
    <w:rsid w:val="00CB0664"/>
    <w:rsid w:val="00CC1785"/>
    <w:rsid w:val="00CD05F4"/>
    <w:rsid w:val="00CD3DBE"/>
    <w:rsid w:val="00CE560A"/>
    <w:rsid w:val="00D0677A"/>
    <w:rsid w:val="00D3397D"/>
    <w:rsid w:val="00D67768"/>
    <w:rsid w:val="00D7451D"/>
    <w:rsid w:val="00D84318"/>
    <w:rsid w:val="00DA3CDE"/>
    <w:rsid w:val="00DE0076"/>
    <w:rsid w:val="00DE402A"/>
    <w:rsid w:val="00DF2BFB"/>
    <w:rsid w:val="00E31F07"/>
    <w:rsid w:val="00E46ED5"/>
    <w:rsid w:val="00E6651F"/>
    <w:rsid w:val="00E720AB"/>
    <w:rsid w:val="00E90CC5"/>
    <w:rsid w:val="00ED54E4"/>
    <w:rsid w:val="00F155BE"/>
    <w:rsid w:val="00F35B82"/>
    <w:rsid w:val="00F45802"/>
    <w:rsid w:val="00F65D52"/>
    <w:rsid w:val="00FC693F"/>
    <w:rsid w:val="00FD10B7"/>
    <w:rsid w:val="00FD2DF9"/>
    <w:rsid w:val="00FE7965"/>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B712ED"/>
  <w14:defaultImageDpi w14:val="330"/>
  <w15:docId w15:val="{7935845B-06D0-4D92-98F9-127091F5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733458">
      <w:bodyDiv w:val="1"/>
      <w:marLeft w:val="0"/>
      <w:marRight w:val="0"/>
      <w:marTop w:val="0"/>
      <w:marBottom w:val="0"/>
      <w:divBdr>
        <w:top w:val="none" w:sz="0" w:space="0" w:color="auto"/>
        <w:left w:val="none" w:sz="0" w:space="0" w:color="auto"/>
        <w:bottom w:val="none" w:sz="0" w:space="0" w:color="auto"/>
        <w:right w:val="none" w:sz="0" w:space="0" w:color="auto"/>
      </w:divBdr>
    </w:div>
    <w:div w:id="965281956">
      <w:bodyDiv w:val="1"/>
      <w:marLeft w:val="0"/>
      <w:marRight w:val="0"/>
      <w:marTop w:val="0"/>
      <w:marBottom w:val="0"/>
      <w:divBdr>
        <w:top w:val="none" w:sz="0" w:space="0" w:color="auto"/>
        <w:left w:val="none" w:sz="0" w:space="0" w:color="auto"/>
        <w:bottom w:val="none" w:sz="0" w:space="0" w:color="auto"/>
        <w:right w:val="none" w:sz="0" w:space="0" w:color="auto"/>
      </w:divBdr>
    </w:div>
    <w:div w:id="1110474353">
      <w:bodyDiv w:val="1"/>
      <w:marLeft w:val="0"/>
      <w:marRight w:val="0"/>
      <w:marTop w:val="0"/>
      <w:marBottom w:val="0"/>
      <w:divBdr>
        <w:top w:val="none" w:sz="0" w:space="0" w:color="auto"/>
        <w:left w:val="none" w:sz="0" w:space="0" w:color="auto"/>
        <w:bottom w:val="none" w:sz="0" w:space="0" w:color="auto"/>
        <w:right w:val="none" w:sz="0" w:space="0" w:color="auto"/>
      </w:divBdr>
    </w:div>
    <w:div w:id="1792825178">
      <w:bodyDiv w:val="1"/>
      <w:marLeft w:val="0"/>
      <w:marRight w:val="0"/>
      <w:marTop w:val="0"/>
      <w:marBottom w:val="0"/>
      <w:divBdr>
        <w:top w:val="none" w:sz="0" w:space="0" w:color="auto"/>
        <w:left w:val="none" w:sz="0" w:space="0" w:color="auto"/>
        <w:bottom w:val="none" w:sz="0" w:space="0" w:color="auto"/>
        <w:right w:val="none" w:sz="0" w:space="0" w:color="auto"/>
      </w:divBdr>
    </w:div>
    <w:div w:id="1988581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6</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Montelle Williams</cp:lastModifiedBy>
  <cp:revision>107</cp:revision>
  <cp:lastPrinted>2024-10-10T23:12:00Z</cp:lastPrinted>
  <dcterms:created xsi:type="dcterms:W3CDTF">2024-10-23T01:29:00Z</dcterms:created>
  <dcterms:modified xsi:type="dcterms:W3CDTF">2025-05-20T22:28:00Z</dcterms:modified>
  <cp:category/>
</cp:coreProperties>
</file>